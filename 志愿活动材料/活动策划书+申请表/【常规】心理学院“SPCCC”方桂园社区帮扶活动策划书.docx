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D41" w:rsidRDefault="00A93C29" w:rsidP="007B5D41">
      <w:pPr>
        <w:spacing w:line="720" w:lineRule="auto"/>
        <w:jc w:val="center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</w:rPr>
        <w:t>“SPCCC</w:t>
      </w:r>
      <w:r w:rsidR="00446BA2">
        <w:rPr>
          <w:rFonts w:ascii="楷体" w:eastAsia="楷体" w:hAnsi="楷体" w:cs="楷体" w:hint="eastAsia"/>
          <w:b/>
          <w:bCs/>
          <w:sz w:val="52"/>
          <w:szCs w:val="52"/>
        </w:rPr>
        <w:t>”方</w:t>
      </w:r>
      <w:proofErr w:type="gramStart"/>
      <w:r w:rsidR="00446BA2">
        <w:rPr>
          <w:rFonts w:ascii="楷体" w:eastAsia="楷体" w:hAnsi="楷体" w:cs="楷体" w:hint="eastAsia"/>
          <w:b/>
          <w:bCs/>
          <w:sz w:val="52"/>
          <w:szCs w:val="52"/>
        </w:rPr>
        <w:t>桂园</w:t>
      </w:r>
      <w:proofErr w:type="gramEnd"/>
      <w:r w:rsidR="007B5D41">
        <w:rPr>
          <w:rFonts w:ascii="楷体" w:eastAsia="楷体" w:hAnsi="楷体" w:cs="楷体" w:hint="eastAsia"/>
          <w:b/>
          <w:bCs/>
          <w:sz w:val="52"/>
          <w:szCs w:val="52"/>
        </w:rPr>
        <w:t>社区</w:t>
      </w:r>
    </w:p>
    <w:p w:rsidR="007B5D41" w:rsidRDefault="001B4793" w:rsidP="007B5D41">
      <w:pPr>
        <w:spacing w:line="720" w:lineRule="auto"/>
        <w:jc w:val="center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</w:rPr>
        <w:t>帮扶</w:t>
      </w:r>
      <w:r w:rsidR="007B5D41">
        <w:rPr>
          <w:rFonts w:ascii="楷体" w:eastAsia="楷体" w:hAnsi="楷体" w:cs="楷体" w:hint="eastAsia"/>
          <w:b/>
          <w:bCs/>
          <w:sz w:val="52"/>
          <w:szCs w:val="52"/>
        </w:rPr>
        <w:t>活动</w:t>
      </w:r>
    </w:p>
    <w:p w:rsidR="007B5D41" w:rsidRDefault="007B5D41" w:rsidP="007B5D41">
      <w:pPr>
        <w:spacing w:line="720" w:lineRule="auto"/>
        <w:jc w:val="center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EC84D71" wp14:editId="7AA57E4B">
            <wp:simplePos x="0" y="0"/>
            <wp:positionH relativeFrom="column">
              <wp:posOffset>-542925</wp:posOffset>
            </wp:positionH>
            <wp:positionV relativeFrom="paragraph">
              <wp:posOffset>137160</wp:posOffset>
            </wp:positionV>
            <wp:extent cx="6137910" cy="5237480"/>
            <wp:effectExtent l="0" t="0" r="0" b="1270"/>
            <wp:wrapNone/>
            <wp:docPr id="2" name="图片 2" descr="心院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心院图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523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D41" w:rsidRDefault="007B5D41" w:rsidP="007B5D41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策</w:t>
      </w:r>
    </w:p>
    <w:p w:rsidR="007B5D41" w:rsidRDefault="007B5D41" w:rsidP="007B5D41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</w:p>
    <w:p w:rsidR="007B5D41" w:rsidRDefault="007B5D41" w:rsidP="007B5D41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划</w:t>
      </w:r>
    </w:p>
    <w:p w:rsidR="007B5D41" w:rsidRDefault="007B5D41" w:rsidP="007B5D41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</w:p>
    <w:p w:rsidR="007B5D41" w:rsidRDefault="007B5D41" w:rsidP="007B5D41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案</w:t>
      </w:r>
    </w:p>
    <w:p w:rsidR="007B5D41" w:rsidRDefault="007B5D41" w:rsidP="007B5D41">
      <w:pPr>
        <w:rPr>
          <w:rFonts w:ascii="Times New Roman" w:eastAsia="宋体" w:hAnsi="Times New Roman"/>
          <w:b/>
          <w:bCs/>
          <w:sz w:val="28"/>
          <w:szCs w:val="28"/>
        </w:rPr>
      </w:pPr>
    </w:p>
    <w:p w:rsidR="007B5D41" w:rsidRDefault="007B5D41" w:rsidP="007B5D41">
      <w:pPr>
        <w:rPr>
          <w:rFonts w:ascii="Times New Roman" w:eastAsia="宋体" w:hAnsi="Times New Roman"/>
          <w:b/>
          <w:bCs/>
          <w:sz w:val="28"/>
          <w:szCs w:val="28"/>
        </w:rPr>
      </w:pPr>
    </w:p>
    <w:p w:rsidR="007B5D41" w:rsidRDefault="007B5D41" w:rsidP="007B5D41">
      <w:pPr>
        <w:rPr>
          <w:rFonts w:ascii="Times New Roman" w:eastAsia="宋体" w:hAnsi="Times New Roman"/>
          <w:b/>
          <w:bCs/>
          <w:sz w:val="28"/>
          <w:szCs w:val="28"/>
        </w:rPr>
      </w:pPr>
    </w:p>
    <w:p w:rsidR="007B5D41" w:rsidRDefault="007B5D41" w:rsidP="007B5D41">
      <w:pPr>
        <w:rPr>
          <w:rFonts w:ascii="Times New Roman" w:eastAsia="宋体" w:hAnsi="Times New Roman"/>
          <w:b/>
          <w:bCs/>
          <w:sz w:val="28"/>
          <w:szCs w:val="28"/>
        </w:rPr>
      </w:pPr>
    </w:p>
    <w:p w:rsidR="007B5D41" w:rsidRDefault="007B5D41" w:rsidP="007B5D41">
      <w:pPr>
        <w:rPr>
          <w:rFonts w:ascii="Times New Roman" w:eastAsia="宋体" w:hAnsi="Times New Roman"/>
          <w:b/>
          <w:bCs/>
          <w:sz w:val="28"/>
          <w:szCs w:val="28"/>
        </w:rPr>
      </w:pPr>
    </w:p>
    <w:p w:rsidR="007B5D41" w:rsidRDefault="007B5D41" w:rsidP="007B5D41">
      <w:pPr>
        <w:jc w:val="center"/>
        <w:rPr>
          <w:rFonts w:ascii="宋体" w:eastAsia="宋体" w:hAnsi="宋体" w:cs="黑体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主办单位：华中师范大学心理学院青协</w:t>
      </w:r>
    </w:p>
    <w:p w:rsidR="007B5D41" w:rsidRDefault="007B5D41" w:rsidP="007B5D41">
      <w:pPr>
        <w:jc w:val="center"/>
        <w:rPr>
          <w:rFonts w:ascii="Times New Roman" w:eastAsia="宋体" w:hAnsi="Times New Roman"/>
          <w:b/>
          <w:bCs/>
          <w:sz w:val="28"/>
          <w:szCs w:val="28"/>
        </w:rPr>
      </w:pPr>
    </w:p>
    <w:p w:rsidR="007B5D41" w:rsidRDefault="007B5D41" w:rsidP="007B5D41">
      <w:pPr>
        <w:spacing w:line="360" w:lineRule="auto"/>
        <w:jc w:val="center"/>
        <w:rPr>
          <w:rFonts w:ascii="Times New Roman" w:eastAsia="宋体" w:hAnsi="Times New Roman"/>
          <w:b/>
          <w:bCs/>
          <w:sz w:val="28"/>
          <w:szCs w:val="28"/>
          <w:u w:val="single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t xml:space="preserve">               2017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年</w:t>
      </w:r>
      <w:r>
        <w:rPr>
          <w:rFonts w:ascii="Times New Roman" w:eastAsia="宋体" w:hAnsi="Times New Roman"/>
          <w:b/>
          <w:bCs/>
          <w:sz w:val="28"/>
          <w:szCs w:val="28"/>
        </w:rPr>
        <w:t>10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月</w:t>
      </w:r>
      <w:r>
        <w:rPr>
          <w:rFonts w:ascii="Times New Roman" w:eastAsia="宋体" w:hAnsi="Times New Roman"/>
          <w:b/>
          <w:bCs/>
          <w:sz w:val="28"/>
          <w:szCs w:val="28"/>
        </w:rPr>
        <w:t>28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日</w:t>
      </w:r>
    </w:p>
    <w:p w:rsidR="007B5D41" w:rsidRDefault="007B5D41" w:rsidP="007B5D41">
      <w:pPr>
        <w:spacing w:line="360" w:lineRule="auto"/>
        <w:rPr>
          <w:rFonts w:ascii="Times New Roman" w:eastAsia="宋体" w:hAnsi="Times New Roman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FB168" wp14:editId="0BD08FEB">
                <wp:simplePos x="0" y="0"/>
                <wp:positionH relativeFrom="column">
                  <wp:posOffset>3337560</wp:posOffset>
                </wp:positionH>
                <wp:positionV relativeFrom="paragraph">
                  <wp:posOffset>7918450</wp:posOffset>
                </wp:positionV>
                <wp:extent cx="2000250" cy="51435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D41" w:rsidRDefault="007B5D41" w:rsidP="007B5D41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  <w:p w:rsidR="007B5D41" w:rsidRDefault="007B5D41" w:rsidP="007B5D41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4FB16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2.8pt;margin-top:623.5pt;width:157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" stroked="f">
                <v:textbox inset="2.53997mm,1.27mm,2.53997mm,1.27mm">
                  <w:txbxContent>
                    <w:p w:rsidR="007B5D41" w:rsidRDefault="007B5D41" w:rsidP="007B5D41"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  <w:p w:rsidR="007B5D41" w:rsidRDefault="007B5D41" w:rsidP="007B5D41"/>
                  </w:txbxContent>
                </v:textbox>
              </v:shape>
            </w:pict>
          </mc:Fallback>
        </mc:AlternateContent>
      </w:r>
    </w:p>
    <w:p w:rsidR="007B5D41" w:rsidRDefault="007B5D41" w:rsidP="007B5D41">
      <w:pPr>
        <w:widowControl/>
        <w:spacing w:line="360" w:lineRule="auto"/>
        <w:jc w:val="left"/>
        <w:rPr>
          <w:rFonts w:ascii="Times New Roman" w:eastAsia="宋体" w:hAnsi="Times New Roman"/>
          <w:kern w:val="0"/>
          <w:szCs w:val="20"/>
        </w:rPr>
        <w:sectPr w:rsidR="007B5D41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B5D41" w:rsidRDefault="007B5D41" w:rsidP="007B5D41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活动名称</w:t>
      </w:r>
    </w:p>
    <w:p w:rsidR="001B4793" w:rsidRDefault="001B4793" w:rsidP="001B4793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1B4793">
        <w:rPr>
          <w:rFonts w:ascii="宋体" w:eastAsia="宋体" w:hAnsi="宋体" w:cs="宋体" w:hint="eastAsia"/>
          <w:sz w:val="28"/>
          <w:szCs w:val="28"/>
        </w:rPr>
        <w:t>“</w:t>
      </w:r>
      <w:r w:rsidRPr="001B4793">
        <w:rPr>
          <w:rFonts w:ascii="宋体" w:eastAsia="宋体" w:hAnsi="宋体" w:cs="宋体"/>
          <w:sz w:val="28"/>
          <w:szCs w:val="28"/>
        </w:rPr>
        <w:t>SPCCC”方</w:t>
      </w:r>
      <w:proofErr w:type="gramStart"/>
      <w:r w:rsidRPr="001B4793">
        <w:rPr>
          <w:rFonts w:ascii="宋体" w:eastAsia="宋体" w:hAnsi="宋体" w:cs="宋体"/>
          <w:sz w:val="28"/>
          <w:szCs w:val="28"/>
        </w:rPr>
        <w:t>桂园</w:t>
      </w:r>
      <w:proofErr w:type="gramEnd"/>
      <w:r w:rsidRPr="001B4793">
        <w:rPr>
          <w:rFonts w:ascii="宋体" w:eastAsia="宋体" w:hAnsi="宋体" w:cs="宋体"/>
          <w:sz w:val="28"/>
          <w:szCs w:val="28"/>
        </w:rPr>
        <w:t>社区</w:t>
      </w:r>
      <w:r w:rsidRPr="001B4793">
        <w:rPr>
          <w:rFonts w:ascii="宋体" w:eastAsia="宋体" w:hAnsi="宋体" w:cs="宋体" w:hint="eastAsia"/>
          <w:sz w:val="28"/>
          <w:szCs w:val="28"/>
        </w:rPr>
        <w:t>帮扶活动</w:t>
      </w:r>
    </w:p>
    <w:p w:rsidR="007B5D41" w:rsidRPr="007B5D41" w:rsidRDefault="007B5D41" w:rsidP="001B479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二、活动主办单位</w:t>
      </w:r>
    </w:p>
    <w:p w:rsidR="007B5D41" w:rsidRDefault="007B5D41" w:rsidP="007B5D4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华中师范大学心理学院青协</w:t>
      </w:r>
    </w:p>
    <w:p w:rsidR="007B5D41" w:rsidRDefault="007B5D41" w:rsidP="007B5D41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活动内容</w:t>
      </w:r>
    </w:p>
    <w:p w:rsidR="007B5D41" w:rsidRDefault="001B4793" w:rsidP="007B5D4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前往华师南门附近的方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桂园</w:t>
      </w:r>
      <w:proofErr w:type="gramEnd"/>
      <w:r w:rsidR="007B5D41">
        <w:rPr>
          <w:rFonts w:ascii="宋体" w:eastAsia="宋体" w:hAnsi="宋体" w:cs="宋体" w:hint="eastAsia"/>
          <w:sz w:val="28"/>
          <w:szCs w:val="28"/>
        </w:rPr>
        <w:t>社区，为社区里的孩子们进行课业的辅导。孩子们均为小学生，所以课业辅导是较为容易难度不大，也不需要对志愿者进行过多培训的。</w:t>
      </w:r>
    </w:p>
    <w:p w:rsidR="007B5D41" w:rsidRDefault="007B5D41" w:rsidP="007B5D4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每名志愿者大概会负责辅导5~</w:t>
      </w:r>
      <w:r>
        <w:rPr>
          <w:rFonts w:ascii="宋体" w:eastAsia="宋体" w:hAnsi="宋体" w:cs="宋体"/>
          <w:sz w:val="28"/>
          <w:szCs w:val="28"/>
        </w:rPr>
        <w:t>10</w:t>
      </w:r>
      <w:r>
        <w:rPr>
          <w:rFonts w:ascii="宋体" w:eastAsia="宋体" w:hAnsi="宋体" w:cs="宋体" w:hint="eastAsia"/>
          <w:sz w:val="28"/>
          <w:szCs w:val="28"/>
        </w:rPr>
        <w:t>名小学生（据社区小朋友到场情况而定），在课后还可以开展休闲游戏等活动，让小朋友在繁忙的学业间娱乐休息一下。</w:t>
      </w:r>
    </w:p>
    <w:p w:rsidR="007B5D41" w:rsidRDefault="007B5D41" w:rsidP="007B5D41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四、活动时间</w:t>
      </w:r>
    </w:p>
    <w:p w:rsidR="007B5D41" w:rsidRDefault="007B5D41" w:rsidP="007B5D41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bookmarkStart w:id="0" w:name="_GoBack"/>
      <w:r>
        <w:rPr>
          <w:rFonts w:ascii="宋体" w:eastAsia="宋体" w:hAnsi="宋体" w:cs="宋体" w:hint="eastAsia"/>
          <w:sz w:val="28"/>
          <w:szCs w:val="28"/>
        </w:rPr>
        <w:t>201</w:t>
      </w:r>
      <w:r w:rsidR="00446BA2">
        <w:rPr>
          <w:rFonts w:ascii="宋体" w:eastAsia="宋体" w:hAnsi="宋体" w:cs="宋体"/>
          <w:sz w:val="28"/>
          <w:szCs w:val="28"/>
        </w:rPr>
        <w:t>8.3.19</w:t>
      </w:r>
      <w:r w:rsidR="00AB57A2"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446BA2">
        <w:rPr>
          <w:rFonts w:ascii="宋体" w:eastAsia="宋体" w:hAnsi="宋体" w:cs="宋体" w:hint="eastAsia"/>
          <w:sz w:val="28"/>
          <w:szCs w:val="28"/>
        </w:rPr>
        <w:t>周一</w:t>
      </w:r>
      <w:r>
        <w:rPr>
          <w:rFonts w:ascii="宋体" w:eastAsia="宋体" w:hAnsi="宋体" w:cs="宋体" w:hint="eastAsia"/>
          <w:sz w:val="28"/>
          <w:szCs w:val="28"/>
        </w:rPr>
        <w:t>下午</w:t>
      </w:r>
      <w:r w:rsidR="00446BA2">
        <w:rPr>
          <w:rFonts w:ascii="宋体" w:eastAsia="宋体" w:hAnsi="宋体" w:cs="宋体" w:hint="eastAsia"/>
          <w:sz w:val="28"/>
          <w:szCs w:val="28"/>
        </w:rPr>
        <w:t>1</w:t>
      </w:r>
      <w:r w:rsidR="00446BA2">
        <w:rPr>
          <w:rFonts w:ascii="宋体" w:eastAsia="宋体" w:hAnsi="宋体" w:cs="宋体"/>
          <w:sz w:val="28"/>
          <w:szCs w:val="28"/>
        </w:rPr>
        <w:t>6</w:t>
      </w:r>
      <w:r w:rsidR="00446BA2">
        <w:rPr>
          <w:rFonts w:ascii="宋体" w:eastAsia="宋体" w:hAnsi="宋体" w:cs="宋体" w:hint="eastAsia"/>
          <w:sz w:val="28"/>
          <w:szCs w:val="28"/>
        </w:rPr>
        <w:t>:3</w:t>
      </w:r>
      <w:r>
        <w:rPr>
          <w:rFonts w:ascii="宋体" w:eastAsia="宋体" w:hAnsi="宋体" w:cs="宋体" w:hint="eastAsia"/>
          <w:sz w:val="28"/>
          <w:szCs w:val="28"/>
        </w:rPr>
        <w:t>0——</w:t>
      </w:r>
      <w:r w:rsidR="009631F1">
        <w:rPr>
          <w:rFonts w:ascii="宋体" w:eastAsia="宋体" w:hAnsi="宋体" w:cs="宋体" w:hint="eastAsia"/>
          <w:sz w:val="28"/>
          <w:szCs w:val="28"/>
        </w:rPr>
        <w:t>19</w:t>
      </w:r>
      <w:r w:rsidR="00446BA2">
        <w:rPr>
          <w:rFonts w:ascii="宋体" w:eastAsia="宋体" w:hAnsi="宋体" w:cs="宋体" w:hint="eastAsia"/>
          <w:sz w:val="28"/>
          <w:szCs w:val="28"/>
        </w:rPr>
        <w:t>:3</w:t>
      </w:r>
      <w:r>
        <w:rPr>
          <w:rFonts w:ascii="宋体" w:eastAsia="宋体" w:hAnsi="宋体" w:cs="宋体" w:hint="eastAsia"/>
          <w:sz w:val="28"/>
          <w:szCs w:val="28"/>
        </w:rPr>
        <w:t>0</w:t>
      </w:r>
    </w:p>
    <w:bookmarkEnd w:id="0"/>
    <w:p w:rsidR="007B5D41" w:rsidRDefault="007B5D41" w:rsidP="007B5D41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highlight w:val="lightGray"/>
        </w:rPr>
        <w:t>五、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活动地点</w:t>
      </w:r>
    </w:p>
    <w:p w:rsidR="007B5D41" w:rsidRDefault="00446BA2" w:rsidP="007B5D4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方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桂园</w:t>
      </w:r>
      <w:proofErr w:type="gramEnd"/>
      <w:r w:rsidR="007B5D41">
        <w:rPr>
          <w:rFonts w:ascii="宋体" w:eastAsia="宋体" w:hAnsi="宋体" w:cs="宋体" w:hint="eastAsia"/>
          <w:sz w:val="28"/>
          <w:szCs w:val="28"/>
        </w:rPr>
        <w:t>社区</w:t>
      </w:r>
    </w:p>
    <w:p w:rsidR="007B5D41" w:rsidRDefault="007B5D41" w:rsidP="007B5D41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计划招募人数</w:t>
      </w:r>
    </w:p>
    <w:p w:rsidR="007B5D41" w:rsidRDefault="00446BA2" w:rsidP="007B5D41">
      <w:pPr>
        <w:spacing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="007B5D41">
        <w:rPr>
          <w:rFonts w:ascii="宋体" w:eastAsia="宋体" w:hAnsi="宋体" w:cs="宋体" w:hint="eastAsia"/>
          <w:sz w:val="28"/>
          <w:szCs w:val="28"/>
        </w:rPr>
        <w:t>人</w:t>
      </w:r>
    </w:p>
    <w:p w:rsidR="007B5D41" w:rsidRDefault="007B5D41" w:rsidP="007B5D41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计划招募天数</w:t>
      </w:r>
    </w:p>
    <w:p w:rsidR="007B5D41" w:rsidRDefault="00446BA2" w:rsidP="007B5D41">
      <w:pPr>
        <w:spacing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</w:t>
      </w:r>
      <w:r w:rsidR="007B5D41">
        <w:rPr>
          <w:rFonts w:ascii="宋体" w:eastAsia="宋体" w:hAnsi="宋体" w:cs="宋体" w:hint="eastAsia"/>
          <w:sz w:val="28"/>
          <w:szCs w:val="28"/>
        </w:rPr>
        <w:t>天</w:t>
      </w:r>
    </w:p>
    <w:p w:rsidR="007B5D41" w:rsidRDefault="007B5D41" w:rsidP="007B5D41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计划志愿时长</w:t>
      </w:r>
    </w:p>
    <w:p w:rsidR="007B5D41" w:rsidRDefault="00446BA2" w:rsidP="007B5D4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</w:t>
      </w:r>
      <w:r w:rsidR="007B5D41">
        <w:rPr>
          <w:rFonts w:ascii="宋体" w:eastAsia="宋体" w:hAnsi="宋体" w:cs="宋体" w:hint="eastAsia"/>
          <w:sz w:val="28"/>
          <w:szCs w:val="28"/>
        </w:rPr>
        <w:t>h</w:t>
      </w:r>
    </w:p>
    <w:p w:rsidR="00286367" w:rsidRDefault="006B1A61"/>
    <w:sectPr w:rsidR="0028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A61" w:rsidRDefault="006B1A61" w:rsidP="0002204C">
      <w:r>
        <w:separator/>
      </w:r>
    </w:p>
  </w:endnote>
  <w:endnote w:type="continuationSeparator" w:id="0">
    <w:p w:rsidR="006B1A61" w:rsidRDefault="006B1A61" w:rsidP="0002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A61" w:rsidRDefault="006B1A61" w:rsidP="0002204C">
      <w:r>
        <w:separator/>
      </w:r>
    </w:p>
  </w:footnote>
  <w:footnote w:type="continuationSeparator" w:id="0">
    <w:p w:rsidR="006B1A61" w:rsidRDefault="006B1A61" w:rsidP="00022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04C" w:rsidRDefault="0002204C" w:rsidP="0002204C">
    <w:pPr>
      <w:pStyle w:val="a3"/>
      <w:tabs>
        <w:tab w:val="left" w:pos="3590"/>
      </w:tabs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033E35">
          <wp:simplePos x="0" y="0"/>
          <wp:positionH relativeFrom="margin">
            <wp:align>center</wp:align>
          </wp:positionH>
          <wp:positionV relativeFrom="paragraph">
            <wp:posOffset>-540385</wp:posOffset>
          </wp:positionV>
          <wp:extent cx="4686300" cy="911225"/>
          <wp:effectExtent l="0" t="0" r="0" b="3175"/>
          <wp:wrapNone/>
          <wp:docPr id="4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0" cy="911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3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0000000C"/>
    <w:multiLevelType w:val="singleLevel"/>
    <w:tmpl w:val="0000000C"/>
    <w:lvl w:ilvl="0">
      <w:start w:val="6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3"/>
    </w:lvlOverride>
  </w:num>
  <w:num w:numId="3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41"/>
    <w:rsid w:val="0002204C"/>
    <w:rsid w:val="00045EAD"/>
    <w:rsid w:val="001B4793"/>
    <w:rsid w:val="002A2C3E"/>
    <w:rsid w:val="0043309F"/>
    <w:rsid w:val="00446BA2"/>
    <w:rsid w:val="00514A7D"/>
    <w:rsid w:val="00523B68"/>
    <w:rsid w:val="006B1A61"/>
    <w:rsid w:val="006B5D94"/>
    <w:rsid w:val="00787AEF"/>
    <w:rsid w:val="007B5D41"/>
    <w:rsid w:val="009631F1"/>
    <w:rsid w:val="009E5EBD"/>
    <w:rsid w:val="00A87840"/>
    <w:rsid w:val="00A93C29"/>
    <w:rsid w:val="00AB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7D15"/>
  <w15:chartTrackingRefBased/>
  <w15:docId w15:val="{AF0114BE-DC1D-4E43-A9E0-3D3A7BD3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5D41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04C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04C"/>
    <w:rPr>
      <w:rFonts w:ascii="等线" w:eastAsia="等线" w:hAnsi="等线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B47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3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赵赵</cp:lastModifiedBy>
  <cp:revision>8</cp:revision>
  <dcterms:created xsi:type="dcterms:W3CDTF">2017-11-10T13:08:00Z</dcterms:created>
  <dcterms:modified xsi:type="dcterms:W3CDTF">2018-03-16T15:21:00Z</dcterms:modified>
</cp:coreProperties>
</file>