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0A2" w:rsidRDefault="006E10A2" w:rsidP="006E10A2">
      <w:pPr>
        <w:spacing w:line="720" w:lineRule="auto"/>
        <w:jc w:val="center"/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sz w:val="52"/>
          <w:szCs w:val="52"/>
        </w:rPr>
        <w:t>“漫步经心</w:t>
      </w:r>
      <w:r>
        <w:rPr>
          <w:rFonts w:ascii="楷体" w:eastAsia="楷体" w:hAnsi="楷体" w:cs="楷体" w:hint="eastAsia"/>
          <w:b/>
          <w:bCs/>
          <w:sz w:val="52"/>
          <w:szCs w:val="52"/>
        </w:rPr>
        <w:t>”</w:t>
      </w:r>
      <w:r>
        <w:rPr>
          <w:rFonts w:ascii="楷体" w:eastAsia="楷体" w:hAnsi="楷体" w:cs="楷体" w:hint="eastAsia"/>
          <w:b/>
          <w:bCs/>
          <w:sz w:val="52"/>
          <w:szCs w:val="52"/>
        </w:rPr>
        <w:t>心院精品活动</w:t>
      </w:r>
    </w:p>
    <w:p w:rsidR="006E10A2" w:rsidRDefault="006E10A2" w:rsidP="006E10A2">
      <w:pPr>
        <w:spacing w:line="720" w:lineRule="auto"/>
        <w:jc w:val="center"/>
        <w:rPr>
          <w:rFonts w:ascii="楷体" w:eastAsia="楷体" w:hAnsi="楷体" w:cs="楷体" w:hint="eastAsia"/>
          <w:b/>
          <w:bCs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sz w:val="52"/>
          <w:szCs w:val="52"/>
        </w:rPr>
        <w:t>志愿活动</w:t>
      </w:r>
    </w:p>
    <w:p w:rsidR="006E10A2" w:rsidRDefault="006E10A2" w:rsidP="006E10A2">
      <w:pPr>
        <w:spacing w:line="720" w:lineRule="auto"/>
        <w:jc w:val="center"/>
        <w:rPr>
          <w:rFonts w:ascii="楷体" w:eastAsia="楷体" w:hAnsi="楷体" w:cs="楷体" w:hint="eastAsia"/>
          <w:b/>
          <w:bCs/>
          <w:sz w:val="44"/>
          <w:szCs w:val="4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A4348A2" wp14:editId="3A980AD3">
            <wp:simplePos x="0" y="0"/>
            <wp:positionH relativeFrom="column">
              <wp:posOffset>-542925</wp:posOffset>
            </wp:positionH>
            <wp:positionV relativeFrom="paragraph">
              <wp:posOffset>137160</wp:posOffset>
            </wp:positionV>
            <wp:extent cx="6137910" cy="5237480"/>
            <wp:effectExtent l="0" t="0" r="0" b="1270"/>
            <wp:wrapNone/>
            <wp:docPr id="2" name="图片 2" descr="心院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心院图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523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0A2" w:rsidRDefault="006E10A2" w:rsidP="006E10A2">
      <w:pPr>
        <w:spacing w:line="720" w:lineRule="auto"/>
        <w:jc w:val="center"/>
        <w:rPr>
          <w:rFonts w:ascii="楷体" w:eastAsia="楷体" w:hAnsi="楷体" w:cs="楷体" w:hint="eastAsia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策</w:t>
      </w:r>
    </w:p>
    <w:p w:rsidR="006E10A2" w:rsidRDefault="006E10A2" w:rsidP="006E10A2">
      <w:pPr>
        <w:spacing w:line="720" w:lineRule="auto"/>
        <w:jc w:val="center"/>
        <w:rPr>
          <w:rFonts w:ascii="楷体" w:eastAsia="楷体" w:hAnsi="楷体" w:cs="楷体" w:hint="eastAsia"/>
          <w:b/>
          <w:bCs/>
          <w:sz w:val="72"/>
          <w:szCs w:val="72"/>
        </w:rPr>
      </w:pPr>
    </w:p>
    <w:p w:rsidR="006E10A2" w:rsidRDefault="006E10A2" w:rsidP="006E10A2">
      <w:pPr>
        <w:spacing w:line="720" w:lineRule="auto"/>
        <w:jc w:val="center"/>
        <w:rPr>
          <w:rFonts w:ascii="楷体" w:eastAsia="楷体" w:hAnsi="楷体" w:cs="楷体" w:hint="eastAsia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划</w:t>
      </w:r>
    </w:p>
    <w:p w:rsidR="006E10A2" w:rsidRDefault="006E10A2" w:rsidP="006E10A2">
      <w:pPr>
        <w:spacing w:line="720" w:lineRule="auto"/>
        <w:jc w:val="center"/>
        <w:rPr>
          <w:rFonts w:ascii="楷体" w:eastAsia="楷体" w:hAnsi="楷体" w:cs="楷体" w:hint="eastAsia"/>
          <w:b/>
          <w:bCs/>
          <w:sz w:val="72"/>
          <w:szCs w:val="72"/>
        </w:rPr>
      </w:pPr>
    </w:p>
    <w:p w:rsidR="006E10A2" w:rsidRDefault="006E10A2" w:rsidP="006E10A2">
      <w:pPr>
        <w:spacing w:line="720" w:lineRule="auto"/>
        <w:jc w:val="center"/>
        <w:rPr>
          <w:rFonts w:ascii="楷体" w:eastAsia="楷体" w:hAnsi="楷体" w:cs="楷体" w:hint="eastAsia"/>
          <w:b/>
          <w:bCs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sz w:val="72"/>
          <w:szCs w:val="72"/>
        </w:rPr>
        <w:t>案</w:t>
      </w:r>
    </w:p>
    <w:p w:rsidR="006E10A2" w:rsidRDefault="006E10A2" w:rsidP="006E10A2">
      <w:pPr>
        <w:rPr>
          <w:rFonts w:ascii="Times New Roman" w:eastAsia="宋体" w:hAnsi="Times New Roman" w:hint="eastAsia"/>
          <w:b/>
          <w:bCs/>
          <w:sz w:val="28"/>
          <w:szCs w:val="28"/>
        </w:rPr>
      </w:pPr>
    </w:p>
    <w:p w:rsidR="006E10A2" w:rsidRDefault="006E10A2" w:rsidP="006E10A2">
      <w:pPr>
        <w:rPr>
          <w:rFonts w:ascii="Times New Roman" w:eastAsia="宋体" w:hAnsi="Times New Roman"/>
          <w:b/>
          <w:bCs/>
          <w:sz w:val="28"/>
          <w:szCs w:val="28"/>
        </w:rPr>
      </w:pPr>
    </w:p>
    <w:p w:rsidR="006E10A2" w:rsidRDefault="006E10A2" w:rsidP="006E10A2">
      <w:pPr>
        <w:rPr>
          <w:rFonts w:ascii="Times New Roman" w:eastAsia="宋体" w:hAnsi="Times New Roman"/>
          <w:b/>
          <w:bCs/>
          <w:sz w:val="28"/>
          <w:szCs w:val="28"/>
        </w:rPr>
      </w:pPr>
    </w:p>
    <w:p w:rsidR="006E10A2" w:rsidRDefault="006E10A2" w:rsidP="006E10A2">
      <w:pPr>
        <w:rPr>
          <w:rFonts w:ascii="Times New Roman" w:eastAsia="宋体" w:hAnsi="Times New Roman"/>
          <w:b/>
          <w:bCs/>
          <w:sz w:val="28"/>
          <w:szCs w:val="28"/>
        </w:rPr>
      </w:pPr>
    </w:p>
    <w:p w:rsidR="006E10A2" w:rsidRDefault="006E10A2" w:rsidP="006E10A2">
      <w:pPr>
        <w:rPr>
          <w:rFonts w:ascii="Times New Roman" w:eastAsia="宋体" w:hAnsi="Times New Roman"/>
          <w:b/>
          <w:bCs/>
          <w:sz w:val="28"/>
          <w:szCs w:val="28"/>
        </w:rPr>
      </w:pPr>
    </w:p>
    <w:p w:rsidR="006E10A2" w:rsidRDefault="006E10A2" w:rsidP="006E10A2">
      <w:pPr>
        <w:jc w:val="center"/>
        <w:rPr>
          <w:rFonts w:ascii="宋体" w:eastAsia="宋体" w:hAnsi="宋体" w:cs="黑体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主办单位：华中师范大学心理学院青协</w:t>
      </w:r>
    </w:p>
    <w:p w:rsidR="006E10A2" w:rsidRDefault="006E10A2" w:rsidP="006E10A2">
      <w:pPr>
        <w:jc w:val="center"/>
        <w:rPr>
          <w:rFonts w:ascii="Times New Roman" w:eastAsia="宋体" w:hAnsi="Times New Roman" w:hint="eastAsia"/>
          <w:b/>
          <w:bCs/>
          <w:sz w:val="28"/>
          <w:szCs w:val="28"/>
        </w:rPr>
      </w:pPr>
    </w:p>
    <w:p w:rsidR="006E10A2" w:rsidRDefault="006E10A2" w:rsidP="006E10A2">
      <w:pPr>
        <w:spacing w:line="360" w:lineRule="auto"/>
        <w:jc w:val="center"/>
        <w:rPr>
          <w:rFonts w:ascii="Times New Roman" w:eastAsia="宋体" w:hAnsi="Times New Roman"/>
          <w:b/>
          <w:bCs/>
          <w:sz w:val="28"/>
          <w:szCs w:val="28"/>
          <w:u w:val="single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t xml:space="preserve">               2017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年</w:t>
      </w:r>
      <w:r>
        <w:rPr>
          <w:rFonts w:ascii="Times New Roman" w:eastAsia="宋体" w:hAnsi="Times New Roman"/>
          <w:b/>
          <w:bCs/>
          <w:sz w:val="28"/>
          <w:szCs w:val="28"/>
        </w:rPr>
        <w:t>11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月</w:t>
      </w:r>
      <w:r>
        <w:rPr>
          <w:rFonts w:ascii="Times New Roman" w:eastAsia="宋体" w:hAnsi="Times New Roman"/>
          <w:b/>
          <w:bCs/>
          <w:sz w:val="28"/>
          <w:szCs w:val="28"/>
        </w:rPr>
        <w:t>19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日</w:t>
      </w:r>
    </w:p>
    <w:p w:rsidR="006E10A2" w:rsidRDefault="006E10A2" w:rsidP="006E10A2">
      <w:pPr>
        <w:spacing w:line="360" w:lineRule="auto"/>
        <w:rPr>
          <w:rFonts w:ascii="Times New Roman" w:eastAsia="宋体" w:hAnsi="Times New Roman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648B1" wp14:editId="0C1BB746">
                <wp:simplePos x="0" y="0"/>
                <wp:positionH relativeFrom="column">
                  <wp:posOffset>3337560</wp:posOffset>
                </wp:positionH>
                <wp:positionV relativeFrom="paragraph">
                  <wp:posOffset>7918450</wp:posOffset>
                </wp:positionV>
                <wp:extent cx="2000250" cy="51435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10A2" w:rsidRDefault="006E10A2" w:rsidP="006E10A2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  <w:p w:rsidR="006E10A2" w:rsidRDefault="006E10A2" w:rsidP="006E10A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648B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2.8pt;margin-top:623.5pt;width:157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" stroked="f">
                <v:textbox inset="2.53997mm,1.27mm,2.53997mm,1.27mm">
                  <w:txbxContent>
                    <w:p w:rsidR="006E10A2" w:rsidRDefault="006E10A2" w:rsidP="006E10A2"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  <w:p w:rsidR="006E10A2" w:rsidRDefault="006E10A2" w:rsidP="006E10A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10A2" w:rsidRDefault="006E10A2" w:rsidP="006E10A2">
      <w:pPr>
        <w:widowControl/>
        <w:spacing w:line="360" w:lineRule="auto"/>
        <w:jc w:val="left"/>
        <w:rPr>
          <w:rFonts w:ascii="Times New Roman" w:eastAsia="宋体" w:hAnsi="Times New Roman"/>
          <w:kern w:val="0"/>
          <w:szCs w:val="20"/>
        </w:rPr>
        <w:sectPr w:rsidR="006E10A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6E10A2" w:rsidRDefault="006E10A2" w:rsidP="006E10A2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活动名称</w:t>
      </w:r>
    </w:p>
    <w:p w:rsidR="006E10A2" w:rsidRPr="006E10A2" w:rsidRDefault="006E10A2" w:rsidP="006E10A2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 w:rsidRPr="006E10A2">
        <w:rPr>
          <w:rFonts w:ascii="宋体" w:eastAsia="宋体" w:hAnsi="宋体" w:cs="宋体" w:hint="eastAsia"/>
          <w:sz w:val="28"/>
          <w:szCs w:val="28"/>
        </w:rPr>
        <w:t>“漫步经心”心院精品活动</w:t>
      </w:r>
    </w:p>
    <w:p w:rsidR="006E10A2" w:rsidRDefault="006E10A2" w:rsidP="006E10A2">
      <w:pPr>
        <w:spacing w:line="360" w:lineRule="auto"/>
        <w:rPr>
          <w:rFonts w:ascii="宋体" w:eastAsia="宋体" w:hAnsi="宋体" w:cs="宋体" w:hint="eastAsia"/>
          <w:b/>
          <w:bCs/>
          <w:sz w:val="28"/>
          <w:szCs w:val="28"/>
        </w:rPr>
      </w:pPr>
      <w:r w:rsidRPr="006E10A2">
        <w:rPr>
          <w:rFonts w:ascii="宋体" w:eastAsia="宋体" w:hAnsi="宋体" w:cs="宋体" w:hint="eastAsia"/>
          <w:sz w:val="28"/>
          <w:szCs w:val="28"/>
        </w:rPr>
        <w:t>志愿活动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二、活动主办单位</w:t>
      </w:r>
    </w:p>
    <w:p w:rsidR="006E10A2" w:rsidRDefault="006E10A2" w:rsidP="006E10A2">
      <w:pPr>
        <w:ind w:firstLine="420"/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华中师范大学心理学院青协</w:t>
      </w:r>
    </w:p>
    <w:p w:rsidR="006E10A2" w:rsidRDefault="006E10A2" w:rsidP="006E10A2">
      <w:pPr>
        <w:numPr>
          <w:ilvl w:val="0"/>
          <w:numId w:val="2"/>
        </w:numPr>
        <w:spacing w:line="360" w:lineRule="auto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活动内容</w:t>
      </w:r>
    </w:p>
    <w:p w:rsidR="006E10A2" w:rsidRDefault="006E10A2" w:rsidP="006E10A2">
      <w:pPr>
        <w:spacing w:line="360" w:lineRule="auto"/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为心理学院精品活动“漫步经心”搬运道具。</w:t>
      </w:r>
    </w:p>
    <w:p w:rsidR="006E10A2" w:rsidRDefault="006E10A2" w:rsidP="006E10A2">
      <w:pPr>
        <w:spacing w:line="360" w:lineRule="auto"/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活动开始前到田家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炳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楼搬运道具至东区小树林与东区篮球场</w:t>
      </w:r>
    </w:p>
    <w:p w:rsidR="006E10A2" w:rsidRDefault="006E10A2" w:rsidP="006E10A2">
      <w:pPr>
        <w:spacing w:line="360" w:lineRule="auto"/>
        <w:ind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活动期间维持活动地点的秩序以及站在路口处手持KT板对活动进行宣传</w:t>
      </w:r>
    </w:p>
    <w:p w:rsidR="006E10A2" w:rsidRPr="006E10A2" w:rsidRDefault="006E10A2" w:rsidP="006E10A2">
      <w:pPr>
        <w:spacing w:line="360" w:lineRule="auto"/>
        <w:ind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活动结束后完成清场工作。</w:t>
      </w:r>
    </w:p>
    <w:p w:rsidR="006E10A2" w:rsidRDefault="006E10A2" w:rsidP="006E10A2">
      <w:pPr>
        <w:spacing w:line="360" w:lineRule="auto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四、活动时间</w:t>
      </w:r>
    </w:p>
    <w:p w:rsidR="006E10A2" w:rsidRDefault="006E10A2" w:rsidP="006E10A2">
      <w:pPr>
        <w:spacing w:line="360" w:lineRule="auto"/>
        <w:ind w:firstLine="42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2017.11.</w:t>
      </w:r>
      <w:r>
        <w:rPr>
          <w:rFonts w:ascii="宋体" w:eastAsia="宋体" w:hAnsi="宋体" w:cs="宋体"/>
          <w:sz w:val="28"/>
          <w:szCs w:val="28"/>
        </w:rPr>
        <w:t>25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周六上午10:00</w:t>
      </w:r>
      <w:r>
        <w:rPr>
          <w:rFonts w:ascii="宋体" w:eastAsia="宋体" w:hAnsi="宋体" w:cs="宋体" w:hint="eastAsia"/>
          <w:sz w:val="28"/>
          <w:szCs w:val="28"/>
        </w:rPr>
        <w:t>——</w:t>
      </w:r>
      <w:r>
        <w:rPr>
          <w:rFonts w:ascii="宋体" w:eastAsia="宋体" w:hAnsi="宋体" w:cs="宋体" w:hint="eastAsia"/>
          <w:sz w:val="28"/>
          <w:szCs w:val="28"/>
        </w:rPr>
        <w:t>13:30</w:t>
      </w:r>
    </w:p>
    <w:p w:rsidR="006E10A2" w:rsidRDefault="006E10A2" w:rsidP="006E10A2">
      <w:pPr>
        <w:spacing w:line="360" w:lineRule="auto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highlight w:val="lightGray"/>
        </w:rPr>
        <w:t>五、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活动地点</w:t>
      </w:r>
    </w:p>
    <w:p w:rsidR="006E10A2" w:rsidRDefault="006E10A2" w:rsidP="006E10A2">
      <w:pPr>
        <w:ind w:firstLine="420"/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武汉市循礼门地铁站</w:t>
      </w:r>
    </w:p>
    <w:p w:rsidR="006E10A2" w:rsidRDefault="006E10A2" w:rsidP="006E10A2">
      <w:pPr>
        <w:numPr>
          <w:ilvl w:val="0"/>
          <w:numId w:val="3"/>
        </w:numPr>
        <w:spacing w:line="360" w:lineRule="auto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计划招募人数</w:t>
      </w:r>
    </w:p>
    <w:p w:rsidR="006E10A2" w:rsidRDefault="006E10A2" w:rsidP="006E10A2">
      <w:pPr>
        <w:spacing w:line="360" w:lineRule="auto"/>
        <w:ind w:firstLineChars="200" w:firstLine="56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16</w:t>
      </w:r>
      <w:bookmarkStart w:id="0" w:name="_GoBack"/>
      <w:bookmarkEnd w:id="0"/>
      <w:r>
        <w:rPr>
          <w:rFonts w:ascii="宋体" w:eastAsia="宋体" w:hAnsi="宋体" w:cs="宋体" w:hint="eastAsia"/>
          <w:sz w:val="28"/>
          <w:szCs w:val="28"/>
        </w:rPr>
        <w:t>人</w:t>
      </w:r>
    </w:p>
    <w:p w:rsidR="006E10A2" w:rsidRDefault="006E10A2" w:rsidP="006E10A2">
      <w:pPr>
        <w:numPr>
          <w:ilvl w:val="0"/>
          <w:numId w:val="3"/>
        </w:numPr>
        <w:spacing w:line="360" w:lineRule="auto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计划招募天数</w:t>
      </w:r>
    </w:p>
    <w:p w:rsidR="006E10A2" w:rsidRDefault="006E10A2" w:rsidP="006E10A2">
      <w:pPr>
        <w:spacing w:line="360" w:lineRule="auto"/>
        <w:ind w:firstLineChars="200" w:firstLine="56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</w:t>
      </w:r>
      <w:r>
        <w:rPr>
          <w:rFonts w:ascii="宋体" w:eastAsia="宋体" w:hAnsi="宋体" w:cs="宋体" w:hint="eastAsia"/>
          <w:sz w:val="28"/>
          <w:szCs w:val="28"/>
        </w:rPr>
        <w:t>天</w:t>
      </w:r>
    </w:p>
    <w:p w:rsidR="006E10A2" w:rsidRDefault="006E10A2" w:rsidP="006E10A2">
      <w:pPr>
        <w:numPr>
          <w:ilvl w:val="0"/>
          <w:numId w:val="3"/>
        </w:numPr>
        <w:spacing w:line="360" w:lineRule="auto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计划志愿时长</w:t>
      </w:r>
    </w:p>
    <w:p w:rsidR="006E10A2" w:rsidRDefault="006E10A2" w:rsidP="006E10A2">
      <w:pPr>
        <w:spacing w:line="360" w:lineRule="auto"/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.5</w:t>
      </w:r>
      <w:r>
        <w:rPr>
          <w:rFonts w:ascii="宋体" w:eastAsia="宋体" w:hAnsi="宋体" w:cs="宋体" w:hint="eastAsia"/>
          <w:sz w:val="28"/>
          <w:szCs w:val="28"/>
        </w:rPr>
        <w:t>h</w:t>
      </w:r>
    </w:p>
    <w:p w:rsidR="00286367" w:rsidRDefault="006E10A2"/>
    <w:sectPr w:rsidR="0028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3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0000000C"/>
    <w:multiLevelType w:val="singleLevel"/>
    <w:tmpl w:val="0000000C"/>
    <w:lvl w:ilvl="0">
      <w:start w:val="6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3"/>
    </w:lvlOverride>
  </w:num>
  <w:num w:numId="3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A2"/>
    <w:rsid w:val="00045EAD"/>
    <w:rsid w:val="002A2C3E"/>
    <w:rsid w:val="0043309F"/>
    <w:rsid w:val="00523B68"/>
    <w:rsid w:val="006E10A2"/>
    <w:rsid w:val="00787AEF"/>
    <w:rsid w:val="009E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3F5E"/>
  <w15:chartTrackingRefBased/>
  <w15:docId w15:val="{3C588DE7-DC17-448E-BC99-A4A0C3A4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0A2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赵赵</dc:creator>
  <cp:keywords/>
  <dc:description/>
  <cp:lastModifiedBy>赵赵</cp:lastModifiedBy>
  <cp:revision>1</cp:revision>
  <dcterms:created xsi:type="dcterms:W3CDTF">2017-11-19T09:41:00Z</dcterms:created>
  <dcterms:modified xsi:type="dcterms:W3CDTF">2017-11-19T09:49:00Z</dcterms:modified>
</cp:coreProperties>
</file>