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52" w:rsidRDefault="00817652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:rsidR="00817652" w:rsidRDefault="00F516C9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proofErr w:type="gramStart"/>
      <w:r>
        <w:rPr>
          <w:rFonts w:ascii="楷体" w:eastAsia="楷体" w:hAnsi="楷体" w:cs="楷体" w:hint="eastAsia"/>
          <w:b/>
          <w:bCs/>
          <w:sz w:val="52"/>
          <w:szCs w:val="52"/>
        </w:rPr>
        <w:t>“情暖夕阳”卓刀泉</w:t>
      </w:r>
      <w:proofErr w:type="gramEnd"/>
      <w:r>
        <w:rPr>
          <w:rFonts w:ascii="楷体" w:eastAsia="楷体" w:hAnsi="楷体" w:cs="楷体" w:hint="eastAsia"/>
          <w:b/>
          <w:bCs/>
          <w:sz w:val="52"/>
          <w:szCs w:val="52"/>
        </w:rPr>
        <w:t>敬老院</w:t>
      </w:r>
    </w:p>
    <w:p w:rsidR="00817652" w:rsidRDefault="00B80ED6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叶根友毛笔行书2.0版" w:eastAsia="叶根友毛笔行书2.0版" w:hAnsi="叶根友毛笔行书2.0版" w:cs="叶根友毛笔行书2.0版" w:hint="eastAsia"/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6137910" cy="5237480"/>
            <wp:effectExtent l="0" t="0" r="0" b="1270"/>
            <wp:wrapNone/>
            <wp:docPr id="2" name="图片 2" descr="心院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心院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6C9">
        <w:rPr>
          <w:rFonts w:ascii="楷体" w:eastAsia="楷体" w:hAnsi="楷体" w:cs="楷体" w:hint="eastAsia"/>
          <w:b/>
          <w:bCs/>
          <w:sz w:val="52"/>
          <w:szCs w:val="52"/>
        </w:rPr>
        <w:t>志愿活动</w:t>
      </w:r>
    </w:p>
    <w:p w:rsidR="00817652" w:rsidRDefault="00817652">
      <w:pPr>
        <w:spacing w:line="720" w:lineRule="auto"/>
        <w:jc w:val="center"/>
        <w:rPr>
          <w:rFonts w:ascii="楷体" w:eastAsia="楷体" w:hAnsi="楷体" w:cs="楷体"/>
          <w:b/>
          <w:bCs/>
          <w:sz w:val="44"/>
          <w:szCs w:val="44"/>
        </w:rPr>
      </w:pPr>
    </w:p>
    <w:p w:rsidR="00817652" w:rsidRDefault="00F516C9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策</w:t>
      </w:r>
    </w:p>
    <w:p w:rsidR="00817652" w:rsidRDefault="00817652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817652" w:rsidRDefault="00F516C9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划</w:t>
      </w:r>
    </w:p>
    <w:p w:rsidR="00817652" w:rsidRDefault="00817652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817652" w:rsidRDefault="00F516C9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案</w:t>
      </w:r>
    </w:p>
    <w:p w:rsidR="00817652" w:rsidRDefault="0081765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17652" w:rsidRDefault="0081765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17652" w:rsidRDefault="0081765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17652" w:rsidRDefault="0081765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17652" w:rsidRDefault="0081765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17652" w:rsidRDefault="00F516C9">
      <w:pPr>
        <w:jc w:val="center"/>
        <w:rPr>
          <w:rFonts w:ascii="宋体" w:eastAsia="宋体" w:hAnsi="宋体" w:cs="黑体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主办单位：华中师范大学心理学院青协</w:t>
      </w:r>
    </w:p>
    <w:p w:rsidR="00817652" w:rsidRDefault="00817652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17652" w:rsidRDefault="00F516C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              201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29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</w:p>
    <w:p w:rsidR="00817652" w:rsidRDefault="00F516C9">
      <w:pPr>
        <w:spacing w:line="360" w:lineRule="auto"/>
        <w:rPr>
          <w:rFonts w:ascii="Times New Roman" w:eastAsia="宋体" w:hAnsi="Times New Roman" w:cs="Times New Roman"/>
          <w:szCs w:val="20"/>
        </w:rPr>
        <w:sectPr w:rsidR="00817652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Times New Roman" w:eastAsia="宋体" w:hAnsi="Times New Roman" w:cs="Times New Roman"/>
          <w:noProof/>
          <w:sz w:val="7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7918450</wp:posOffset>
                </wp:positionV>
                <wp:extent cx="2000250" cy="514350"/>
                <wp:effectExtent l="3810" t="0" r="0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7652" w:rsidRDefault="00F516C9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817652" w:rsidRDefault="00817652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2.8pt;margin-top:623.5pt;width:157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" stroked="f">
                <v:textbox inset="2.53997mm,1.27mm,2.53997mm,1.27mm">
                  <w:txbxContent>
                    <w:p w:rsidR="00817652" w:rsidRDefault="00F516C9"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  <w:p w:rsidR="00817652" w:rsidRDefault="00817652"/>
                  </w:txbxContent>
                </v:textbox>
              </v:shape>
            </w:pict>
          </mc:Fallback>
        </mc:AlternateContent>
      </w:r>
    </w:p>
    <w:p w:rsidR="00817652" w:rsidRDefault="00F516C9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活动名称</w:t>
      </w:r>
    </w:p>
    <w:p w:rsidR="00817652" w:rsidRDefault="00F516C9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卓刀泉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敬老院志愿服务活动</w:t>
      </w:r>
    </w:p>
    <w:p w:rsidR="00817652" w:rsidRDefault="00F516C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二、活动主办单位</w:t>
      </w:r>
    </w:p>
    <w:p w:rsidR="00817652" w:rsidRDefault="00F516C9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华中师范大学心理学院青协</w:t>
      </w:r>
    </w:p>
    <w:p w:rsidR="00817652" w:rsidRDefault="00F516C9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活动内容</w:t>
      </w:r>
    </w:p>
    <w:p w:rsidR="00817652" w:rsidRPr="00B85D67" w:rsidRDefault="00F516C9">
      <w:pPr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 w:rsidRPr="00B85D67">
        <w:rPr>
          <w:rFonts w:ascii="宋体" w:eastAsia="宋体" w:hAnsi="宋体" w:cs="宋体" w:hint="eastAsia"/>
          <w:bCs/>
          <w:sz w:val="28"/>
          <w:szCs w:val="28"/>
        </w:rPr>
        <w:t>1.向孤寡老人问好，送上诚挚的祝福</w:t>
      </w:r>
    </w:p>
    <w:p w:rsidR="00817652" w:rsidRPr="00B85D67" w:rsidRDefault="00F516C9">
      <w:pPr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 w:rsidRPr="00B85D67">
        <w:rPr>
          <w:rFonts w:ascii="宋体" w:eastAsia="宋体" w:hAnsi="宋体" w:cs="宋体" w:hint="eastAsia"/>
          <w:bCs/>
          <w:sz w:val="28"/>
          <w:szCs w:val="28"/>
        </w:rPr>
        <w:t>2.安排学生与老人的互动，志愿者与老人进行交流</w:t>
      </w:r>
    </w:p>
    <w:p w:rsidR="00817652" w:rsidRPr="00B85D67" w:rsidRDefault="00F516C9">
      <w:pPr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 w:rsidRPr="00B85D67">
        <w:rPr>
          <w:rFonts w:ascii="宋体" w:eastAsia="宋体" w:hAnsi="宋体" w:cs="宋体" w:hint="eastAsia"/>
          <w:bCs/>
          <w:sz w:val="28"/>
          <w:szCs w:val="28"/>
        </w:rPr>
        <w:t>3.以自己的方式表达对老人生活的体会，对老人的尊敬，与老人共同制作手工明信片、贺卡，</w:t>
      </w:r>
      <w:proofErr w:type="gramStart"/>
      <w:r w:rsidRPr="00B85D67">
        <w:rPr>
          <w:rFonts w:ascii="宋体" w:eastAsia="宋体" w:hAnsi="宋体" w:cs="宋体" w:hint="eastAsia"/>
          <w:bCs/>
          <w:sz w:val="28"/>
          <w:szCs w:val="28"/>
        </w:rPr>
        <w:t>当做</w:t>
      </w:r>
      <w:proofErr w:type="gramEnd"/>
      <w:r w:rsidRPr="00B85D67">
        <w:rPr>
          <w:rFonts w:ascii="宋体" w:eastAsia="宋体" w:hAnsi="宋体" w:cs="宋体" w:hint="eastAsia"/>
          <w:bCs/>
          <w:sz w:val="28"/>
          <w:szCs w:val="28"/>
        </w:rPr>
        <w:t>纪念品</w:t>
      </w:r>
    </w:p>
    <w:p w:rsidR="00817652" w:rsidRPr="00B85D67" w:rsidRDefault="00F516C9">
      <w:pPr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 w:rsidRPr="00B85D67">
        <w:rPr>
          <w:rFonts w:ascii="宋体" w:eastAsia="宋体" w:hAnsi="宋体" w:cs="宋体" w:hint="eastAsia"/>
          <w:bCs/>
          <w:sz w:val="28"/>
          <w:szCs w:val="28"/>
        </w:rPr>
        <w:t>4.加深对老人的了解，引导他们以积极的态度对待生活</w:t>
      </w:r>
    </w:p>
    <w:p w:rsidR="00817652" w:rsidRPr="00B85D67" w:rsidRDefault="00F516C9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B85D67">
        <w:rPr>
          <w:rFonts w:ascii="宋体" w:eastAsia="宋体" w:hAnsi="宋体" w:cs="宋体" w:hint="eastAsia"/>
          <w:bCs/>
          <w:sz w:val="28"/>
          <w:szCs w:val="28"/>
        </w:rPr>
        <w:t>5.全部结束后与老人告别，并合影留念</w:t>
      </w:r>
    </w:p>
    <w:p w:rsidR="00817652" w:rsidRDefault="00F516C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四、活动时间</w:t>
      </w:r>
    </w:p>
    <w:p w:rsidR="00817652" w:rsidRDefault="00060950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2017.1</w:t>
      </w:r>
      <w:r w:rsidR="00BA6F3B">
        <w:rPr>
          <w:rFonts w:ascii="宋体" w:eastAsia="宋体" w:hAnsi="宋体" w:cs="宋体"/>
          <w:sz w:val="28"/>
          <w:szCs w:val="28"/>
        </w:rPr>
        <w:t>2.</w:t>
      </w:r>
      <w:r w:rsidR="0057289C">
        <w:rPr>
          <w:rFonts w:ascii="宋体" w:eastAsia="宋体" w:hAnsi="宋体" w:cs="宋体"/>
          <w:sz w:val="28"/>
          <w:szCs w:val="28"/>
        </w:rPr>
        <w:t>24</w:t>
      </w:r>
      <w:bookmarkStart w:id="0" w:name="_GoBack"/>
      <w:bookmarkEnd w:id="0"/>
      <w:r w:rsidR="00F516C9"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周日</w:t>
      </w:r>
      <w:r w:rsidR="00F516C9">
        <w:rPr>
          <w:rFonts w:ascii="宋体" w:eastAsia="宋体" w:hAnsi="宋体" w:cs="宋体" w:hint="eastAsia"/>
          <w:sz w:val="28"/>
          <w:szCs w:val="28"/>
        </w:rPr>
        <w:t>早上8：30——11:00</w:t>
      </w:r>
    </w:p>
    <w:p w:rsidR="00817652" w:rsidRDefault="00F516C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highlight w:val="lightGray"/>
        </w:rPr>
        <w:t>五、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活动地点</w:t>
      </w:r>
    </w:p>
    <w:p w:rsidR="00817652" w:rsidRDefault="00F516C9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武汉市洪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山区卓刀泉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敬老院</w:t>
      </w:r>
    </w:p>
    <w:p w:rsidR="00817652" w:rsidRDefault="00F516C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计划招募人数</w:t>
      </w:r>
    </w:p>
    <w:p w:rsidR="00817652" w:rsidRDefault="00060950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</w:t>
      </w:r>
      <w:r w:rsidR="00F516C9">
        <w:rPr>
          <w:rFonts w:ascii="宋体" w:eastAsia="宋体" w:hAnsi="宋体" w:cs="宋体" w:hint="eastAsia"/>
          <w:sz w:val="28"/>
          <w:szCs w:val="28"/>
        </w:rPr>
        <w:t>人</w:t>
      </w:r>
    </w:p>
    <w:p w:rsidR="00817652" w:rsidRDefault="00F516C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计划招募天数</w:t>
      </w:r>
    </w:p>
    <w:p w:rsidR="00817652" w:rsidRDefault="00BA6F3B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</w:t>
      </w:r>
      <w:r w:rsidR="00F516C9">
        <w:rPr>
          <w:rFonts w:ascii="宋体" w:eastAsia="宋体" w:hAnsi="宋体" w:cs="宋体" w:hint="eastAsia"/>
          <w:sz w:val="28"/>
          <w:szCs w:val="28"/>
        </w:rPr>
        <w:t>天</w:t>
      </w:r>
    </w:p>
    <w:p w:rsidR="00817652" w:rsidRDefault="00F516C9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计划志愿时长</w:t>
      </w:r>
    </w:p>
    <w:p w:rsidR="00817652" w:rsidRDefault="00F516C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2.5</w:t>
      </w:r>
      <w:r>
        <w:rPr>
          <w:rFonts w:ascii="宋体" w:eastAsia="宋体" w:hAnsi="宋体" w:cs="宋体"/>
          <w:sz w:val="28"/>
          <w:szCs w:val="28"/>
        </w:rPr>
        <w:t>h</w:t>
      </w:r>
    </w:p>
    <w:p w:rsidR="00817652" w:rsidRDefault="00817652"/>
    <w:sectPr w:rsidR="0081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978" w:rsidRDefault="004B1978">
      <w:r>
        <w:separator/>
      </w:r>
    </w:p>
  </w:endnote>
  <w:endnote w:type="continuationSeparator" w:id="0">
    <w:p w:rsidR="004B1978" w:rsidRDefault="004B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652" w:rsidRDefault="00F516C9">
    <w:pPr>
      <w:pStyle w:val="a3"/>
      <w:framePr w:wrap="around" w:vAnchor="text" w:hAnchor="margin" w:xAlign="center" w:y="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817652" w:rsidRDefault="0081765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652" w:rsidRDefault="00F516C9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635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7652" w:rsidRDefault="00F516C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7289C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" filled="f" stroked="f">
              <v:textbox style="mso-fit-shape-to-text:t" inset="0,0,0,0">
                <w:txbxContent>
                  <w:p w:rsidR="00817652" w:rsidRDefault="00F516C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7289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978" w:rsidRDefault="004B1978">
      <w:r>
        <w:separator/>
      </w:r>
    </w:p>
  </w:footnote>
  <w:footnote w:type="continuationSeparator" w:id="0">
    <w:p w:rsidR="004B1978" w:rsidRDefault="004B1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ED6" w:rsidRDefault="00B80ED6">
    <w:r>
      <w:rPr>
        <w:noProof/>
      </w:rPr>
      <w:drawing>
        <wp:anchor distT="0" distB="0" distL="114300" distR="114300" simplePos="0" relativeHeight="251660288" behindDoc="0" locked="0" layoutInCell="1" allowOverlap="1" wp14:anchorId="35205A2B">
          <wp:simplePos x="0" y="0"/>
          <wp:positionH relativeFrom="column">
            <wp:posOffset>285750</wp:posOffset>
          </wp:positionH>
          <wp:positionV relativeFrom="paragraph">
            <wp:posOffset>-540385</wp:posOffset>
          </wp:positionV>
          <wp:extent cx="4686300" cy="911225"/>
          <wp:effectExtent l="0" t="0" r="0" b="3175"/>
          <wp:wrapNone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86A"/>
    <w:rsid w:val="00045EAD"/>
    <w:rsid w:val="00060950"/>
    <w:rsid w:val="000D691D"/>
    <w:rsid w:val="002A2C3E"/>
    <w:rsid w:val="00307577"/>
    <w:rsid w:val="0043309F"/>
    <w:rsid w:val="004B1978"/>
    <w:rsid w:val="00523B68"/>
    <w:rsid w:val="0057289C"/>
    <w:rsid w:val="00787AEF"/>
    <w:rsid w:val="00817652"/>
    <w:rsid w:val="00822480"/>
    <w:rsid w:val="009B38A3"/>
    <w:rsid w:val="009E5EBD"/>
    <w:rsid w:val="00B43744"/>
    <w:rsid w:val="00B80ED6"/>
    <w:rsid w:val="00B85D67"/>
    <w:rsid w:val="00BA6F3B"/>
    <w:rsid w:val="00CB5118"/>
    <w:rsid w:val="00DD2CB3"/>
    <w:rsid w:val="00E9095B"/>
    <w:rsid w:val="00EA186A"/>
    <w:rsid w:val="00F516C9"/>
    <w:rsid w:val="11833249"/>
    <w:rsid w:val="3C392EB2"/>
    <w:rsid w:val="54F73D20"/>
    <w:rsid w:val="568669CD"/>
    <w:rsid w:val="59466D04"/>
    <w:rsid w:val="5D7D2CDF"/>
    <w:rsid w:val="6000637D"/>
    <w:rsid w:val="6D14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3B4826"/>
  <w15:docId w15:val="{89CD67B5-3FEB-4704-978E-5F4C3F11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赵赵</dc:creator>
  <cp:lastModifiedBy>赵赵</cp:lastModifiedBy>
  <cp:revision>7</cp:revision>
  <dcterms:created xsi:type="dcterms:W3CDTF">2017-10-28T01:52:00Z</dcterms:created>
  <dcterms:modified xsi:type="dcterms:W3CDTF">2017-12-20T04:29:00Z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