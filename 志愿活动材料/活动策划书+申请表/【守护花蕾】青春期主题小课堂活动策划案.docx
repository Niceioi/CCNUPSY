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8861D8">
        <w:rPr>
          <w:rFonts w:ascii="楷体" w:eastAsia="楷体" w:hAnsi="楷体" w:cs="楷体" w:hint="eastAsia"/>
          <w:b/>
          <w:bCs/>
          <w:sz w:val="52"/>
          <w:szCs w:val="52"/>
        </w:rPr>
        <w:t>【守护花蕾】</w:t>
      </w:r>
      <w:r>
        <w:rPr>
          <w:rFonts w:ascii="楷体" w:eastAsia="楷体" w:hAnsi="楷体" w:cs="楷体" w:hint="eastAsia"/>
          <w:b/>
          <w:bCs/>
          <w:sz w:val="52"/>
          <w:szCs w:val="52"/>
        </w:rPr>
        <w:t>青春期</w:t>
      </w: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8861D8">
        <w:rPr>
          <w:rFonts w:ascii="楷体" w:eastAsia="楷体" w:hAnsi="楷体" w:cs="楷体" w:hint="eastAsia"/>
          <w:b/>
          <w:bCs/>
          <w:sz w:val="52"/>
          <w:szCs w:val="52"/>
        </w:rPr>
        <w:t>主题小课堂活动</w:t>
      </w: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44"/>
          <w:szCs w:val="44"/>
        </w:rPr>
      </w:pPr>
      <w:r w:rsidRPr="008861D8">
        <w:rPr>
          <w:rFonts w:ascii="等线" w:eastAsia="等线" w:hAnsi="等线" w:cs="Times New Roman" w:hint="eastAsia"/>
          <w:noProof/>
        </w:rPr>
        <w:drawing>
          <wp:anchor distT="0" distB="0" distL="114300" distR="114300" simplePos="0" relativeHeight="251659264" behindDoc="1" locked="0" layoutInCell="1" allowOverlap="1" wp14:anchorId="4A359C46" wp14:editId="05B90F30">
            <wp:simplePos x="0" y="0"/>
            <wp:positionH relativeFrom="column">
              <wp:posOffset>-542925</wp:posOffset>
            </wp:positionH>
            <wp:positionV relativeFrom="paragraph">
              <wp:posOffset>137160</wp:posOffset>
            </wp:positionV>
            <wp:extent cx="6137910" cy="5237480"/>
            <wp:effectExtent l="0" t="0" r="0" b="1270"/>
            <wp:wrapNone/>
            <wp:docPr id="2" name="图片 2" descr="心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心院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523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8861D8">
        <w:rPr>
          <w:rFonts w:ascii="楷体" w:eastAsia="楷体" w:hAnsi="楷体" w:cs="楷体" w:hint="eastAsia"/>
          <w:b/>
          <w:bCs/>
          <w:sz w:val="72"/>
          <w:szCs w:val="72"/>
        </w:rPr>
        <w:t>策</w:t>
      </w: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8861D8">
        <w:rPr>
          <w:rFonts w:ascii="楷体" w:eastAsia="楷体" w:hAnsi="楷体" w:cs="楷体" w:hint="eastAsia"/>
          <w:b/>
          <w:bCs/>
          <w:sz w:val="72"/>
          <w:szCs w:val="72"/>
        </w:rPr>
        <w:t>划</w:t>
      </w: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</w:p>
    <w:p w:rsidR="008861D8" w:rsidRPr="008861D8" w:rsidRDefault="008861D8" w:rsidP="008861D8">
      <w:pPr>
        <w:spacing w:line="720" w:lineRule="auto"/>
        <w:jc w:val="center"/>
        <w:rPr>
          <w:rFonts w:ascii="楷体" w:eastAsia="楷体" w:hAnsi="楷体" w:cs="楷体"/>
          <w:b/>
          <w:bCs/>
          <w:sz w:val="72"/>
          <w:szCs w:val="72"/>
        </w:rPr>
      </w:pPr>
      <w:r w:rsidRPr="008861D8">
        <w:rPr>
          <w:rFonts w:ascii="楷体" w:eastAsia="楷体" w:hAnsi="楷体" w:cs="楷体" w:hint="eastAsia"/>
          <w:b/>
          <w:bCs/>
          <w:sz w:val="72"/>
          <w:szCs w:val="72"/>
        </w:rPr>
        <w:t>案</w:t>
      </w:r>
    </w:p>
    <w:p w:rsidR="008861D8" w:rsidRPr="008861D8" w:rsidRDefault="008861D8" w:rsidP="008861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jc w:val="right"/>
        <w:rPr>
          <w:rFonts w:ascii="宋体" w:eastAsia="宋体" w:hAnsi="宋体" w:cs="黑体"/>
          <w:b/>
          <w:bCs/>
          <w:sz w:val="28"/>
          <w:szCs w:val="28"/>
        </w:rPr>
      </w:pPr>
      <w:r w:rsidRPr="008861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主办单位：华中师范大学心理学院青协</w:t>
      </w:r>
    </w:p>
    <w:p w:rsidR="008861D8" w:rsidRPr="008861D8" w:rsidRDefault="008861D8" w:rsidP="008861D8">
      <w:pPr>
        <w:jc w:val="right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8861D8" w:rsidRPr="008861D8" w:rsidRDefault="008861D8" w:rsidP="008861D8">
      <w:pPr>
        <w:spacing w:line="360" w:lineRule="auto"/>
        <w:jc w:val="right"/>
        <w:rPr>
          <w:rFonts w:ascii="Times New Roman" w:eastAsia="宋体" w:hAnsi="Times New Roman" w:cs="Times New Roman"/>
          <w:b/>
          <w:bCs/>
          <w:sz w:val="28"/>
          <w:szCs w:val="28"/>
          <w:u w:val="single"/>
        </w:rPr>
      </w:pPr>
      <w:r w:rsidRPr="008861D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            2017</w:t>
      </w:r>
      <w:r w:rsidRPr="008861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年</w:t>
      </w:r>
      <w:r w:rsidRPr="008861D8">
        <w:rPr>
          <w:rFonts w:ascii="Times New Roman" w:eastAsia="宋体" w:hAnsi="Times New Roman" w:cs="Times New Roman"/>
          <w:b/>
          <w:bCs/>
          <w:sz w:val="28"/>
          <w:szCs w:val="28"/>
        </w:rPr>
        <w:t>10</w:t>
      </w:r>
      <w:r w:rsidRPr="008861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月</w:t>
      </w:r>
      <w:r w:rsidRPr="008861D8">
        <w:rPr>
          <w:rFonts w:ascii="Times New Roman" w:eastAsia="宋体" w:hAnsi="Times New Roman" w:cs="Times New Roman"/>
          <w:b/>
          <w:bCs/>
          <w:sz w:val="28"/>
          <w:szCs w:val="28"/>
        </w:rPr>
        <w:t>28</w:t>
      </w:r>
      <w:r w:rsidRPr="008861D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日</w:t>
      </w:r>
    </w:p>
    <w:p w:rsidR="008861D8" w:rsidRPr="008861D8" w:rsidRDefault="008861D8" w:rsidP="008861D8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8861D8">
        <w:rPr>
          <w:rFonts w:ascii="等线" w:eastAsia="等线" w:hAnsi="等线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8622E" wp14:editId="362B4BF7">
                <wp:simplePos x="0" y="0"/>
                <wp:positionH relativeFrom="column">
                  <wp:posOffset>3337560</wp:posOffset>
                </wp:positionH>
                <wp:positionV relativeFrom="paragraph">
                  <wp:posOffset>7918450</wp:posOffset>
                </wp:positionV>
                <wp:extent cx="2000250" cy="51435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61D8" w:rsidRDefault="008861D8" w:rsidP="008861D8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</w:p>
                          <w:p w:rsidR="008861D8" w:rsidRDefault="008861D8" w:rsidP="008861D8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8622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2.8pt;margin-top:623.5pt;width:157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" stroked="f">
                <v:textbox inset="2.53997mm,1.27mm,2.53997mm,1.27mm">
                  <w:txbxContent>
                    <w:p w:rsidR="008861D8" w:rsidRDefault="008861D8" w:rsidP="008861D8">
                      <w:r>
                        <w:rPr>
                          <w:rFonts w:hint="eastAsia"/>
                        </w:rPr>
                        <w:t xml:space="preserve">      </w:t>
                      </w:r>
                    </w:p>
                    <w:p w:rsidR="008861D8" w:rsidRDefault="008861D8" w:rsidP="008861D8"/>
                  </w:txbxContent>
                </v:textbox>
              </v:shape>
            </w:pict>
          </mc:Fallback>
        </mc:AlternateContent>
      </w:r>
    </w:p>
    <w:p w:rsidR="008861D8" w:rsidRPr="008861D8" w:rsidRDefault="008861D8" w:rsidP="008861D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Cs w:val="20"/>
        </w:rPr>
        <w:sectPr w:rsidR="008861D8" w:rsidRPr="008861D8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861D8" w:rsidRPr="008861D8" w:rsidRDefault="008861D8" w:rsidP="008861D8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活动名称</w:t>
      </w:r>
    </w:p>
    <w:p w:rsidR="008861D8" w:rsidRPr="008861D8" w:rsidRDefault="008861D8" w:rsidP="008861D8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【守护花蕾】</w:t>
      </w:r>
      <w:r>
        <w:rPr>
          <w:rFonts w:ascii="宋体" w:eastAsia="宋体" w:hAnsi="宋体" w:cs="宋体" w:hint="eastAsia"/>
          <w:sz w:val="28"/>
          <w:szCs w:val="28"/>
        </w:rPr>
        <w:t>青春期</w:t>
      </w:r>
      <w:r w:rsidRPr="008861D8">
        <w:rPr>
          <w:rFonts w:ascii="宋体" w:eastAsia="宋体" w:hAnsi="宋体" w:cs="宋体" w:hint="eastAsia"/>
          <w:sz w:val="28"/>
          <w:szCs w:val="28"/>
        </w:rPr>
        <w:t>主题小课堂活动</w:t>
      </w:r>
    </w:p>
    <w:p w:rsidR="008861D8" w:rsidRPr="008861D8" w:rsidRDefault="008861D8" w:rsidP="008861D8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二、活动主办单位</w:t>
      </w:r>
    </w:p>
    <w:p w:rsidR="008861D8" w:rsidRPr="008861D8" w:rsidRDefault="008861D8" w:rsidP="008861D8">
      <w:pPr>
        <w:ind w:firstLine="420"/>
        <w:jc w:val="left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华中师范大学心理学院青协</w:t>
      </w:r>
    </w:p>
    <w:p w:rsidR="008861D8" w:rsidRPr="008861D8" w:rsidRDefault="008861D8" w:rsidP="008861D8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活动内容</w:t>
      </w:r>
    </w:p>
    <w:p w:rsidR="008861D8" w:rsidRPr="008861D8" w:rsidRDefault="008861D8" w:rsidP="008861D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走进</w:t>
      </w:r>
      <w:r>
        <w:rPr>
          <w:rFonts w:ascii="宋体" w:eastAsia="宋体" w:hAnsi="宋体" w:cs="宋体" w:hint="eastAsia"/>
          <w:sz w:val="28"/>
          <w:szCs w:val="28"/>
        </w:rPr>
        <w:t>洪山区实验外国语学校</w:t>
      </w:r>
      <w:r w:rsidRPr="008861D8">
        <w:rPr>
          <w:rFonts w:ascii="宋体" w:eastAsia="宋体" w:hAnsi="宋体" w:cs="宋体" w:hint="eastAsia"/>
          <w:sz w:val="28"/>
          <w:szCs w:val="28"/>
        </w:rPr>
        <w:t>开展主题小课堂，先为孩子们播放视频，再由志愿者为孩子们讲授与</w:t>
      </w:r>
      <w:r>
        <w:rPr>
          <w:rFonts w:ascii="宋体" w:eastAsia="宋体" w:hAnsi="宋体" w:cs="宋体" w:hint="eastAsia"/>
          <w:sz w:val="28"/>
          <w:szCs w:val="28"/>
        </w:rPr>
        <w:t>青春期相关</w:t>
      </w:r>
      <w:r w:rsidRPr="008861D8">
        <w:rPr>
          <w:rFonts w:ascii="宋体" w:eastAsia="宋体" w:hAnsi="宋体" w:cs="宋体" w:hint="eastAsia"/>
          <w:sz w:val="28"/>
          <w:szCs w:val="28"/>
        </w:rPr>
        <w:t>的内容，利用给定时间，从学生到教师、家长再到社会等全方位拓展。</w:t>
      </w:r>
    </w:p>
    <w:p w:rsidR="008861D8" w:rsidRPr="008861D8" w:rsidRDefault="008861D8" w:rsidP="008861D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活动前期是视频的选择、PPT教案的制作以及招募志愿者，中期为前往学校开展小课堂，后期则为对活动的总结及对下一阶段活动的准备。</w:t>
      </w:r>
    </w:p>
    <w:p w:rsidR="008861D8" w:rsidRPr="008861D8" w:rsidRDefault="008861D8" w:rsidP="008861D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四、活动时间</w:t>
      </w:r>
    </w:p>
    <w:p w:rsidR="008861D8" w:rsidRPr="008861D8" w:rsidRDefault="008861D8" w:rsidP="008861D8">
      <w:pPr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/>
          <w:sz w:val="28"/>
          <w:szCs w:val="28"/>
        </w:rPr>
        <w:t>2018.</w:t>
      </w:r>
      <w:r>
        <w:rPr>
          <w:rFonts w:ascii="宋体" w:eastAsia="宋体" w:hAnsi="宋体" w:cs="宋体"/>
          <w:sz w:val="28"/>
          <w:szCs w:val="28"/>
        </w:rPr>
        <w:t>5.</w:t>
      </w:r>
      <w:r w:rsidR="002931DA">
        <w:rPr>
          <w:rFonts w:ascii="宋体" w:eastAsia="宋体" w:hAnsi="宋体" w:cs="宋体"/>
          <w:sz w:val="28"/>
          <w:szCs w:val="28"/>
        </w:rPr>
        <w:t>11</w:t>
      </w:r>
      <w:r w:rsidRPr="008861D8">
        <w:rPr>
          <w:rFonts w:ascii="宋体" w:eastAsia="宋体" w:hAnsi="宋体" w:cs="宋体"/>
          <w:sz w:val="28"/>
          <w:szCs w:val="28"/>
        </w:rPr>
        <w:t xml:space="preserve">  周</w:t>
      </w:r>
      <w:r w:rsidR="002931DA">
        <w:rPr>
          <w:rFonts w:ascii="宋体" w:eastAsia="宋体" w:hAnsi="宋体" w:cs="宋体" w:hint="eastAsia"/>
          <w:sz w:val="28"/>
          <w:szCs w:val="28"/>
        </w:rPr>
        <w:t>五</w:t>
      </w:r>
      <w:r w:rsidRPr="008861D8">
        <w:rPr>
          <w:rFonts w:ascii="宋体" w:eastAsia="宋体" w:hAnsi="宋体" w:cs="宋体"/>
          <w:sz w:val="28"/>
          <w:szCs w:val="28"/>
        </w:rPr>
        <w:t>下午14:30——17:30</w:t>
      </w:r>
    </w:p>
    <w:p w:rsidR="008861D8" w:rsidRPr="008861D8" w:rsidRDefault="008861D8" w:rsidP="008861D8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  <w:highlight w:val="lightGray"/>
        </w:rPr>
        <w:t>五、</w:t>
      </w: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活动地点</w:t>
      </w:r>
    </w:p>
    <w:p w:rsidR="008861D8" w:rsidRPr="008861D8" w:rsidRDefault="008861D8" w:rsidP="008861D8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洪山区实验外国语学校</w:t>
      </w:r>
    </w:p>
    <w:p w:rsidR="008861D8" w:rsidRPr="008861D8" w:rsidRDefault="008861D8" w:rsidP="008861D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计划招募人数</w:t>
      </w:r>
    </w:p>
    <w:p w:rsidR="008861D8" w:rsidRPr="008861D8" w:rsidRDefault="002931DA" w:rsidP="008861D8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</w:t>
      </w:r>
      <w:r w:rsidR="008861D8" w:rsidRPr="008861D8">
        <w:rPr>
          <w:rFonts w:ascii="宋体" w:eastAsia="宋体" w:hAnsi="宋体" w:cs="宋体" w:hint="eastAsia"/>
          <w:sz w:val="28"/>
          <w:szCs w:val="28"/>
        </w:rPr>
        <w:t>人</w:t>
      </w:r>
    </w:p>
    <w:p w:rsidR="008861D8" w:rsidRPr="008861D8" w:rsidRDefault="008861D8" w:rsidP="008861D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计划招募天数</w:t>
      </w:r>
    </w:p>
    <w:p w:rsidR="008861D8" w:rsidRPr="008861D8" w:rsidRDefault="002931DA" w:rsidP="008861D8">
      <w:pPr>
        <w:spacing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</w:t>
      </w:r>
      <w:bookmarkStart w:id="0" w:name="_GoBack"/>
      <w:bookmarkEnd w:id="0"/>
      <w:r w:rsidR="008861D8" w:rsidRPr="008861D8">
        <w:rPr>
          <w:rFonts w:ascii="宋体" w:eastAsia="宋体" w:hAnsi="宋体" w:cs="宋体" w:hint="eastAsia"/>
          <w:sz w:val="28"/>
          <w:szCs w:val="28"/>
        </w:rPr>
        <w:t>天</w:t>
      </w:r>
    </w:p>
    <w:p w:rsidR="008861D8" w:rsidRPr="008861D8" w:rsidRDefault="008861D8" w:rsidP="008861D8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 w:rsidRPr="008861D8">
        <w:rPr>
          <w:rFonts w:ascii="宋体" w:eastAsia="宋体" w:hAnsi="宋体" w:cs="宋体" w:hint="eastAsia"/>
          <w:b/>
          <w:bCs/>
          <w:sz w:val="28"/>
          <w:szCs w:val="28"/>
        </w:rPr>
        <w:t>计划志愿时长</w:t>
      </w:r>
    </w:p>
    <w:p w:rsidR="00286367" w:rsidRPr="008861D8" w:rsidRDefault="008861D8" w:rsidP="008861D8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8861D8">
        <w:rPr>
          <w:rFonts w:ascii="宋体" w:eastAsia="宋体" w:hAnsi="宋体" w:cs="宋体" w:hint="eastAsia"/>
          <w:sz w:val="28"/>
          <w:szCs w:val="28"/>
        </w:rPr>
        <w:t>3h</w:t>
      </w:r>
    </w:p>
    <w:sectPr w:rsidR="00286367" w:rsidRPr="0088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8A" w:rsidRDefault="0072208A">
      <w:r>
        <w:separator/>
      </w:r>
    </w:p>
  </w:endnote>
  <w:endnote w:type="continuationSeparator" w:id="0">
    <w:p w:rsidR="0072208A" w:rsidRDefault="0072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8A" w:rsidRDefault="0072208A">
      <w:r>
        <w:separator/>
      </w:r>
    </w:p>
  </w:footnote>
  <w:footnote w:type="continuationSeparator" w:id="0">
    <w:p w:rsidR="0072208A" w:rsidRDefault="00722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04C" w:rsidRDefault="00F50C0F" w:rsidP="0002204C">
    <w:pPr>
      <w:pStyle w:val="a3"/>
      <w:tabs>
        <w:tab w:val="left" w:pos="3590"/>
      </w:tabs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67C4A" wp14:editId="00EAFED3">
          <wp:simplePos x="0" y="0"/>
          <wp:positionH relativeFrom="margin">
            <wp:align>center</wp:align>
          </wp:positionH>
          <wp:positionV relativeFrom="paragraph">
            <wp:posOffset>-540385</wp:posOffset>
          </wp:positionV>
          <wp:extent cx="4686300" cy="911225"/>
          <wp:effectExtent l="0" t="0" r="0" b="3175"/>
          <wp:wrapNone/>
          <wp:docPr id="4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3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0000000C"/>
    <w:multiLevelType w:val="singleLevel"/>
    <w:tmpl w:val="0000000C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3"/>
    </w:lvlOverride>
  </w:num>
  <w:num w:numId="3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D8"/>
    <w:rsid w:val="00045EAD"/>
    <w:rsid w:val="002931DA"/>
    <w:rsid w:val="002A2C3E"/>
    <w:rsid w:val="0043309F"/>
    <w:rsid w:val="00523B68"/>
    <w:rsid w:val="0072208A"/>
    <w:rsid w:val="00787AEF"/>
    <w:rsid w:val="008861D8"/>
    <w:rsid w:val="009E5EBD"/>
    <w:rsid w:val="00F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A27"/>
  <w15:chartTrackingRefBased/>
  <w15:docId w15:val="{D4E64C24-2C12-4B67-A3AB-E33A9D6A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1D8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1DDA2-3BC3-42D5-A32B-67A07F1E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赵</dc:creator>
  <cp:keywords/>
  <dc:description/>
  <cp:lastModifiedBy>赵 赵</cp:lastModifiedBy>
  <cp:revision>3</cp:revision>
  <dcterms:created xsi:type="dcterms:W3CDTF">2018-05-04T09:17:00Z</dcterms:created>
  <dcterms:modified xsi:type="dcterms:W3CDTF">2018-05-09T12:26:00Z</dcterms:modified>
</cp:coreProperties>
</file>