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86A" w:rsidRPr="00EA186A" w:rsidRDefault="00EA186A" w:rsidP="00EA186A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:rsidR="00EA186A" w:rsidRDefault="00EA186A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“爱的承载”</w:t>
      </w:r>
      <w:r w:rsidR="00F34AF5">
        <w:rPr>
          <w:rFonts w:ascii="楷体" w:eastAsia="楷体" w:hAnsi="楷体" w:cs="楷体" w:hint="eastAsia"/>
          <w:b/>
          <w:bCs/>
          <w:sz w:val="52"/>
          <w:szCs w:val="52"/>
        </w:rPr>
        <w:t>循礼门</w:t>
      </w:r>
      <w:r>
        <w:rPr>
          <w:rFonts w:ascii="楷体" w:eastAsia="楷体" w:hAnsi="楷体" w:cs="楷体" w:hint="eastAsia"/>
          <w:b/>
          <w:bCs/>
          <w:sz w:val="52"/>
          <w:szCs w:val="52"/>
        </w:rPr>
        <w:t>地铁站</w:t>
      </w:r>
    </w:p>
    <w:p w:rsidR="00EA186A" w:rsidRPr="00EA186A" w:rsidRDefault="00C06B07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 w:rsidRPr="00EA186A">
        <w:rPr>
          <w:rFonts w:ascii="叶根友毛笔行书2.0版" w:eastAsia="叶根友毛笔行书2.0版" w:hAnsi="叶根友毛笔行书2.0版" w:cs="叶根友毛笔行书2.0版" w:hint="eastAsia"/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388620</wp:posOffset>
            </wp:positionV>
            <wp:extent cx="6137910" cy="5237480"/>
            <wp:effectExtent l="0" t="0" r="0" b="1270"/>
            <wp:wrapNone/>
            <wp:docPr id="2" name="图片 2" descr="心院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心院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86A" w:rsidRPr="00EA186A">
        <w:rPr>
          <w:rFonts w:ascii="楷体" w:eastAsia="楷体" w:hAnsi="楷体" w:cs="楷体" w:hint="eastAsia"/>
          <w:b/>
          <w:bCs/>
          <w:sz w:val="52"/>
          <w:szCs w:val="52"/>
        </w:rPr>
        <w:t>志愿活动</w:t>
      </w:r>
    </w:p>
    <w:p w:rsidR="00EA186A" w:rsidRPr="00EA186A" w:rsidRDefault="00EA186A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44"/>
          <w:szCs w:val="44"/>
        </w:rPr>
      </w:pPr>
    </w:p>
    <w:p w:rsidR="00EA186A" w:rsidRPr="00EA186A" w:rsidRDefault="00EA186A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EA186A">
        <w:rPr>
          <w:rFonts w:ascii="楷体" w:eastAsia="楷体" w:hAnsi="楷体" w:cs="楷体" w:hint="eastAsia"/>
          <w:b/>
          <w:bCs/>
          <w:sz w:val="72"/>
          <w:szCs w:val="72"/>
        </w:rPr>
        <w:t>策</w:t>
      </w:r>
    </w:p>
    <w:p w:rsidR="00EA186A" w:rsidRPr="00EA186A" w:rsidRDefault="00EA186A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EA186A" w:rsidRPr="00EA186A" w:rsidRDefault="00EA186A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EA186A">
        <w:rPr>
          <w:rFonts w:ascii="楷体" w:eastAsia="楷体" w:hAnsi="楷体" w:cs="楷体" w:hint="eastAsia"/>
          <w:b/>
          <w:bCs/>
          <w:sz w:val="72"/>
          <w:szCs w:val="72"/>
        </w:rPr>
        <w:t>划</w:t>
      </w:r>
    </w:p>
    <w:p w:rsidR="00EA186A" w:rsidRPr="00EA186A" w:rsidRDefault="00EA186A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EA186A" w:rsidRPr="00EA186A" w:rsidRDefault="00EA186A" w:rsidP="00EA186A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EA186A">
        <w:rPr>
          <w:rFonts w:ascii="楷体" w:eastAsia="楷体" w:hAnsi="楷体" w:cs="楷体" w:hint="eastAsia"/>
          <w:b/>
          <w:bCs/>
          <w:sz w:val="72"/>
          <w:szCs w:val="72"/>
        </w:rPr>
        <w:t>案</w:t>
      </w:r>
    </w:p>
    <w:p w:rsidR="00EA186A" w:rsidRPr="00EA186A" w:rsidRDefault="00EA186A" w:rsidP="00EA186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EA186A" w:rsidRPr="00EA186A" w:rsidRDefault="00EA186A" w:rsidP="00EA186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EA186A" w:rsidRPr="00EA186A" w:rsidRDefault="00EA186A" w:rsidP="00EA186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EA186A" w:rsidRPr="00EA186A" w:rsidRDefault="00EA186A" w:rsidP="00EA186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EA186A" w:rsidRPr="00EA186A" w:rsidRDefault="00EA186A" w:rsidP="00EA186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EA186A" w:rsidRPr="00EA186A" w:rsidRDefault="00EA186A" w:rsidP="00EA186A">
      <w:pPr>
        <w:jc w:val="center"/>
        <w:rPr>
          <w:rFonts w:ascii="宋体" w:eastAsia="宋体" w:hAnsi="宋体" w:cs="黑体"/>
          <w:b/>
          <w:bCs/>
          <w:sz w:val="28"/>
          <w:szCs w:val="28"/>
        </w:rPr>
      </w:pP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主办单位：华中师范大学心理学院青协</w:t>
      </w:r>
    </w:p>
    <w:p w:rsidR="00EA186A" w:rsidRPr="00EA186A" w:rsidRDefault="00EA186A" w:rsidP="00EA186A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EA186A" w:rsidRPr="00EA186A" w:rsidRDefault="00EA186A" w:rsidP="00EA186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              201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10</w:t>
      </w: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28</w:t>
      </w: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</w:p>
    <w:p w:rsidR="00EA186A" w:rsidRPr="00EA186A" w:rsidRDefault="00EA186A" w:rsidP="00EA186A">
      <w:pPr>
        <w:spacing w:line="360" w:lineRule="auto"/>
        <w:rPr>
          <w:rFonts w:ascii="Times New Roman" w:eastAsia="宋体" w:hAnsi="Times New Roman" w:cs="Times New Roman"/>
          <w:szCs w:val="20"/>
        </w:rPr>
        <w:sectPr w:rsidR="00EA186A" w:rsidRPr="00EA186A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EA186A">
        <w:rPr>
          <w:rFonts w:ascii="Times New Roman" w:eastAsia="宋体" w:hAnsi="Times New Roman" w:cs="Times New Roman"/>
          <w:noProof/>
          <w:sz w:val="7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7918450</wp:posOffset>
                </wp:positionV>
                <wp:extent cx="2000250" cy="514350"/>
                <wp:effectExtent l="3810" t="0" r="0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86A" w:rsidRDefault="00EA186A" w:rsidP="00EA186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EA186A" w:rsidRDefault="00EA186A" w:rsidP="00EA186A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2.8pt;margin-top:623.5pt;width:157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" stroked="f">
                <v:textbox inset="2.53997mm,1.27mm,2.53997mm,1.27mm">
                  <w:txbxContent>
                    <w:p w:rsidR="00EA186A" w:rsidRDefault="00EA186A" w:rsidP="00EA186A"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  <w:p w:rsidR="00EA186A" w:rsidRDefault="00EA186A" w:rsidP="00EA186A"/>
                  </w:txbxContent>
                </v:textbox>
              </v:shape>
            </w:pict>
          </mc:Fallback>
        </mc:AlternateContent>
      </w:r>
    </w:p>
    <w:p w:rsidR="00EA186A" w:rsidRPr="00EA186A" w:rsidRDefault="00EA186A" w:rsidP="00EA186A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活动名称</w:t>
      </w:r>
    </w:p>
    <w:p w:rsidR="00EA186A" w:rsidRPr="00EA186A" w:rsidRDefault="00F34AF5" w:rsidP="00EA186A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循礼门</w:t>
      </w:r>
      <w:r w:rsidR="00EA186A">
        <w:rPr>
          <w:rFonts w:ascii="宋体" w:eastAsia="宋体" w:hAnsi="宋体" w:cs="宋体" w:hint="eastAsia"/>
          <w:sz w:val="28"/>
          <w:szCs w:val="28"/>
        </w:rPr>
        <w:t>地铁站志愿服务活动</w:t>
      </w:r>
    </w:p>
    <w:p w:rsidR="00EA186A" w:rsidRPr="00EA186A" w:rsidRDefault="00EA186A" w:rsidP="00EA186A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二、活动主办单位</w:t>
      </w:r>
    </w:p>
    <w:p w:rsidR="00EA186A" w:rsidRPr="00EA186A" w:rsidRDefault="00EA186A" w:rsidP="00EA186A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 w:rsidRPr="00EA186A">
        <w:rPr>
          <w:rFonts w:ascii="宋体" w:eastAsia="宋体" w:hAnsi="宋体" w:cs="宋体" w:hint="eastAsia"/>
          <w:sz w:val="28"/>
          <w:szCs w:val="28"/>
        </w:rPr>
        <w:t>华中师范大学心理学院</w:t>
      </w:r>
      <w:r w:rsidR="005A5DC7">
        <w:rPr>
          <w:rFonts w:ascii="宋体" w:eastAsia="宋体" w:hAnsi="宋体" w:cs="宋体" w:hint="eastAsia"/>
          <w:sz w:val="28"/>
          <w:szCs w:val="28"/>
        </w:rPr>
        <w:t>青年志愿者协会</w:t>
      </w:r>
    </w:p>
    <w:p w:rsidR="00EA186A" w:rsidRPr="00EA186A" w:rsidRDefault="00DD2CB3" w:rsidP="00EA18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活动内容</w:t>
      </w:r>
    </w:p>
    <w:p w:rsidR="00DD2CB3" w:rsidRDefault="00EA186A" w:rsidP="00EA186A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</w:t>
      </w:r>
      <w:r w:rsidR="00F34AF5">
        <w:rPr>
          <w:rFonts w:ascii="宋体" w:eastAsia="宋体" w:hAnsi="宋体" w:cs="宋体" w:hint="eastAsia"/>
          <w:sz w:val="28"/>
          <w:szCs w:val="28"/>
        </w:rPr>
        <w:t>循礼门</w:t>
      </w:r>
      <w:r>
        <w:rPr>
          <w:rFonts w:ascii="宋体" w:eastAsia="宋体" w:hAnsi="宋体" w:cs="宋体" w:hint="eastAsia"/>
          <w:sz w:val="28"/>
          <w:szCs w:val="28"/>
        </w:rPr>
        <w:t>地铁站的</w:t>
      </w:r>
      <w:r w:rsidRPr="00EA186A">
        <w:rPr>
          <w:rFonts w:ascii="宋体" w:eastAsia="宋体" w:hAnsi="宋体" w:cs="宋体" w:hint="eastAsia"/>
          <w:sz w:val="28"/>
          <w:szCs w:val="28"/>
        </w:rPr>
        <w:t>四个站口站岗保证地铁口的通畅</w:t>
      </w:r>
      <w:r>
        <w:rPr>
          <w:rFonts w:ascii="宋体" w:eastAsia="宋体" w:hAnsi="宋体" w:cs="宋体" w:hint="eastAsia"/>
          <w:sz w:val="28"/>
          <w:szCs w:val="28"/>
        </w:rPr>
        <w:t>，帮助处理</w:t>
      </w:r>
      <w:r w:rsidR="00DD2CB3">
        <w:rPr>
          <w:rFonts w:ascii="宋体" w:eastAsia="宋体" w:hAnsi="宋体" w:cs="宋体" w:hint="eastAsia"/>
          <w:sz w:val="28"/>
          <w:szCs w:val="28"/>
        </w:rPr>
        <w:t>乘客出站卡币</w:t>
      </w:r>
      <w:r>
        <w:rPr>
          <w:rFonts w:ascii="宋体" w:eastAsia="宋体" w:hAnsi="宋体" w:cs="宋体" w:hint="eastAsia"/>
          <w:sz w:val="28"/>
          <w:szCs w:val="28"/>
        </w:rPr>
        <w:t>现象</w:t>
      </w:r>
      <w:r w:rsidR="00DD2CB3">
        <w:rPr>
          <w:rFonts w:ascii="宋体" w:eastAsia="宋体" w:hAnsi="宋体" w:cs="宋体" w:hint="eastAsia"/>
          <w:sz w:val="28"/>
          <w:szCs w:val="28"/>
        </w:rPr>
        <w:t>，以及为</w:t>
      </w:r>
      <w:proofErr w:type="gramStart"/>
      <w:r w:rsidR="00DD2CB3">
        <w:rPr>
          <w:rFonts w:ascii="宋体" w:eastAsia="宋体" w:hAnsi="宋体" w:cs="宋体" w:hint="eastAsia"/>
          <w:sz w:val="28"/>
          <w:szCs w:val="28"/>
        </w:rPr>
        <w:t>不</w:t>
      </w:r>
      <w:proofErr w:type="gramEnd"/>
      <w:r w:rsidR="00DD2CB3">
        <w:rPr>
          <w:rFonts w:ascii="宋体" w:eastAsia="宋体" w:hAnsi="宋体" w:cs="宋体" w:hint="eastAsia"/>
          <w:sz w:val="28"/>
          <w:szCs w:val="28"/>
        </w:rPr>
        <w:t>熟路的乘客指路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Pr="00EA186A">
        <w:rPr>
          <w:rFonts w:ascii="宋体" w:eastAsia="宋体" w:hAnsi="宋体" w:cs="宋体" w:hint="eastAsia"/>
          <w:sz w:val="28"/>
          <w:szCs w:val="28"/>
        </w:rPr>
        <w:t>在地铁</w:t>
      </w:r>
      <w:r>
        <w:rPr>
          <w:rFonts w:ascii="宋体" w:eastAsia="宋体" w:hAnsi="宋体" w:cs="宋体" w:hint="eastAsia"/>
          <w:sz w:val="28"/>
          <w:szCs w:val="28"/>
        </w:rPr>
        <w:t>下车的地方</w:t>
      </w:r>
      <w:r w:rsidRPr="00EA186A">
        <w:rPr>
          <w:rFonts w:ascii="宋体" w:eastAsia="宋体" w:hAnsi="宋体" w:cs="宋体" w:hint="eastAsia"/>
          <w:sz w:val="28"/>
          <w:szCs w:val="28"/>
        </w:rPr>
        <w:t>，到达地点指导大家先下后上维持秩序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EA186A" w:rsidRDefault="00DD2CB3" w:rsidP="00EA186A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前期主要是招募志愿者以及告知志愿者相关注意事项，中期是带领志愿者前往循礼门地铁站并安排志愿者工作岗位，后期则是对此次志愿活动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做相关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的活动总结。</w:t>
      </w:r>
    </w:p>
    <w:p w:rsidR="00EA186A" w:rsidRPr="00EA186A" w:rsidRDefault="00EA186A" w:rsidP="00EA186A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</w:t>
      </w: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活动时间</w:t>
      </w:r>
    </w:p>
    <w:p w:rsidR="00D93E70" w:rsidRDefault="00D93E70" w:rsidP="00EA186A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D93E70">
        <w:rPr>
          <w:rFonts w:ascii="宋体" w:eastAsia="宋体" w:hAnsi="宋体" w:cs="宋体"/>
          <w:sz w:val="28"/>
          <w:szCs w:val="28"/>
        </w:rPr>
        <w:t>2018-03-24周六晚上18：00——21:00</w:t>
      </w:r>
    </w:p>
    <w:p w:rsidR="00EA186A" w:rsidRPr="00EA186A" w:rsidRDefault="00EA186A" w:rsidP="00EA186A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sz w:val="28"/>
          <w:szCs w:val="28"/>
          <w:highlight w:val="lightGray"/>
        </w:rPr>
        <w:t>五、</w:t>
      </w: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活动地点</w:t>
      </w:r>
    </w:p>
    <w:p w:rsidR="00EA186A" w:rsidRPr="00EA186A" w:rsidRDefault="00EA186A" w:rsidP="00EA186A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武汉市</w:t>
      </w:r>
      <w:r w:rsidR="00F34AF5">
        <w:rPr>
          <w:rFonts w:ascii="宋体" w:eastAsia="宋体" w:hAnsi="宋体" w:cs="宋体" w:hint="eastAsia"/>
          <w:sz w:val="28"/>
          <w:szCs w:val="28"/>
        </w:rPr>
        <w:t>循礼门</w:t>
      </w:r>
      <w:r>
        <w:rPr>
          <w:rFonts w:ascii="宋体" w:eastAsia="宋体" w:hAnsi="宋体" w:cs="宋体" w:hint="eastAsia"/>
          <w:sz w:val="28"/>
          <w:szCs w:val="28"/>
        </w:rPr>
        <w:t>地铁站</w:t>
      </w:r>
    </w:p>
    <w:p w:rsidR="00EA186A" w:rsidRDefault="00EA186A" w:rsidP="00EA186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计划招募人数</w:t>
      </w:r>
    </w:p>
    <w:p w:rsidR="00EA186A" w:rsidRDefault="008F2B4B" w:rsidP="00EA186A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8</w:t>
      </w:r>
      <w:r w:rsidR="00EA186A">
        <w:rPr>
          <w:rFonts w:ascii="宋体" w:eastAsia="宋体" w:hAnsi="宋体" w:cs="宋体" w:hint="eastAsia"/>
          <w:sz w:val="28"/>
          <w:szCs w:val="28"/>
        </w:rPr>
        <w:t>人</w:t>
      </w:r>
    </w:p>
    <w:p w:rsidR="00EA186A" w:rsidRDefault="00EA186A" w:rsidP="00EA186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计划招募天数</w:t>
      </w:r>
    </w:p>
    <w:p w:rsidR="00EA186A" w:rsidRDefault="00DC5415" w:rsidP="00EA186A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="00EA186A">
        <w:rPr>
          <w:rFonts w:ascii="宋体" w:eastAsia="宋体" w:hAnsi="宋体" w:cs="宋体" w:hint="eastAsia"/>
          <w:sz w:val="28"/>
          <w:szCs w:val="28"/>
        </w:rPr>
        <w:t>天</w:t>
      </w:r>
    </w:p>
    <w:p w:rsidR="00EA186A" w:rsidRPr="00EA186A" w:rsidRDefault="00EA186A" w:rsidP="00EA186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计划志愿时长</w:t>
      </w:r>
    </w:p>
    <w:p w:rsidR="00286367" w:rsidRPr="00C06B07" w:rsidRDefault="00160531" w:rsidP="00C06B07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 w:rsidR="00EA186A">
        <w:rPr>
          <w:rFonts w:ascii="宋体" w:eastAsia="宋体" w:hAnsi="宋体" w:cs="宋体"/>
          <w:sz w:val="28"/>
          <w:szCs w:val="28"/>
        </w:rPr>
        <w:t>h</w:t>
      </w:r>
    </w:p>
    <w:sectPr w:rsidR="00286367" w:rsidRPr="00C06B07" w:rsidSect="00C06B0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BBD" w:rsidRDefault="007C2BBD">
      <w:r>
        <w:separator/>
      </w:r>
    </w:p>
  </w:endnote>
  <w:endnote w:type="continuationSeparator" w:id="0">
    <w:p w:rsidR="007C2BBD" w:rsidRDefault="007C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95B" w:rsidRDefault="00DD2CB3">
    <w:pPr>
      <w:pStyle w:val="a5"/>
      <w:framePr w:wrap="around" w:vAnchor="text" w:hAnchor="margin" w:xAlign="center" w:y="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E9095B" w:rsidRDefault="00E909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95B" w:rsidRDefault="00EA186A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635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095B" w:rsidRDefault="00DD2CB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C5415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" filled="f" stroked="f">
              <v:textbox style="mso-fit-shape-to-text:t" inset="0,0,0,0">
                <w:txbxContent>
                  <w:p w:rsidR="00E9095B" w:rsidRDefault="00DD2CB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C5415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BBD" w:rsidRDefault="007C2BBD">
      <w:r>
        <w:separator/>
      </w:r>
    </w:p>
  </w:footnote>
  <w:footnote w:type="continuationSeparator" w:id="0">
    <w:p w:rsidR="007C2BBD" w:rsidRDefault="007C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95B" w:rsidRDefault="00C06B07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-483235</wp:posOffset>
          </wp:positionV>
          <wp:extent cx="4686300" cy="911225"/>
          <wp:effectExtent l="0" t="0" r="0" b="317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页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911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</w:lvl>
  </w:abstractNum>
  <w:abstractNum w:abstractNumId="3" w15:restartNumberingAfterBreak="0">
    <w:nsid w:val="58368F50"/>
    <w:multiLevelType w:val="singleLevel"/>
    <w:tmpl w:val="58368F50"/>
    <w:lvl w:ilvl="0">
      <w:start w:val="3"/>
      <w:numFmt w:val="chineseCounting"/>
      <w:suff w:val="nothing"/>
      <w:lvlText w:val="（%1）"/>
      <w:lvlJc w:val="left"/>
    </w:lvl>
  </w:abstractNum>
  <w:abstractNum w:abstractNumId="4" w15:restartNumberingAfterBreak="0">
    <w:nsid w:val="58368F92"/>
    <w:multiLevelType w:val="singleLevel"/>
    <w:tmpl w:val="58368F92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6A"/>
    <w:rsid w:val="00006139"/>
    <w:rsid w:val="00045EAD"/>
    <w:rsid w:val="00160531"/>
    <w:rsid w:val="002A2C3E"/>
    <w:rsid w:val="00307577"/>
    <w:rsid w:val="003159CC"/>
    <w:rsid w:val="00396353"/>
    <w:rsid w:val="0043309F"/>
    <w:rsid w:val="00523B68"/>
    <w:rsid w:val="005A5DC7"/>
    <w:rsid w:val="0068338D"/>
    <w:rsid w:val="00787AEF"/>
    <w:rsid w:val="00793073"/>
    <w:rsid w:val="007C2BBD"/>
    <w:rsid w:val="008F2B4B"/>
    <w:rsid w:val="00980F01"/>
    <w:rsid w:val="009E5EBD"/>
    <w:rsid w:val="00A92B3B"/>
    <w:rsid w:val="00B23083"/>
    <w:rsid w:val="00BB5113"/>
    <w:rsid w:val="00C06B07"/>
    <w:rsid w:val="00CB5118"/>
    <w:rsid w:val="00D205DD"/>
    <w:rsid w:val="00D36B02"/>
    <w:rsid w:val="00D93E70"/>
    <w:rsid w:val="00DB7105"/>
    <w:rsid w:val="00DC5415"/>
    <w:rsid w:val="00DD2CB3"/>
    <w:rsid w:val="00E9095B"/>
    <w:rsid w:val="00EA186A"/>
    <w:rsid w:val="00F3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63D5C"/>
  <w15:chartTrackingRefBased/>
  <w15:docId w15:val="{FD2795C8-F653-4388-A10E-770C8330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86A"/>
    <w:rPr>
      <w:sz w:val="18"/>
      <w:szCs w:val="18"/>
    </w:rPr>
  </w:style>
  <w:style w:type="character" w:styleId="a7">
    <w:name w:val="page number"/>
    <w:basedOn w:val="a0"/>
    <w:rsid w:val="00EA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13</cp:revision>
  <dcterms:created xsi:type="dcterms:W3CDTF">2017-10-28T01:52:00Z</dcterms:created>
  <dcterms:modified xsi:type="dcterms:W3CDTF">2018-03-22T15:04:00Z</dcterms:modified>
</cp:coreProperties>
</file>